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DBDB" w:themeColor="accent2" w:themeTint="33"/>
  <w:body>
    <w:p w14:paraId="0CED0C72" w14:textId="4BA9BE5E" w:rsidR="005A411F" w:rsidRPr="006A76C3" w:rsidRDefault="008B2D7A" w:rsidP="00DF4448">
      <w:pPr>
        <w:pStyle w:val="afa"/>
        <w:jc w:val="center"/>
        <w:rPr>
          <w:rFonts w:ascii="Times New Roman" w:hAnsi="Times New Roman" w:cs="Times New Roman"/>
          <w:sz w:val="40"/>
          <w:szCs w:val="40"/>
        </w:rPr>
      </w:pPr>
      <w:r w:rsidRPr="006A76C3">
        <w:rPr>
          <w:rFonts w:ascii="Times New Roman" w:hAnsi="Times New Roman" w:cs="Times New Roman"/>
          <w:sz w:val="40"/>
          <w:szCs w:val="40"/>
        </w:rPr>
        <w:t>Python</w:t>
      </w:r>
      <w:r w:rsidRPr="006A76C3">
        <w:rPr>
          <w:rFonts w:ascii="Times New Roman" w:hAnsi="Times New Roman" w:cs="Times New Roman"/>
          <w:sz w:val="40"/>
          <w:szCs w:val="40"/>
        </w:rPr>
        <w:t>筆記</w:t>
      </w:r>
      <w:r w:rsidRPr="006A76C3">
        <w:rPr>
          <w:rFonts w:ascii="Times New Roman" w:hAnsi="Times New Roman" w:cs="Times New Roman"/>
          <w:sz w:val="40"/>
          <w:szCs w:val="40"/>
        </w:rPr>
        <w:t>~format_</w:t>
      </w:r>
      <w:r w:rsidRPr="006A76C3">
        <w:rPr>
          <w:rFonts w:ascii="Times New Roman" w:hAnsi="Times New Roman" w:cs="Times New Roman"/>
          <w:sz w:val="40"/>
          <w:szCs w:val="40"/>
        </w:rPr>
        <w:t>例題</w:t>
      </w:r>
      <w:r w:rsidRPr="006A76C3">
        <w:rPr>
          <w:rFonts w:ascii="Times New Roman" w:hAnsi="Times New Roman" w:cs="Times New Roman"/>
          <w:sz w:val="40"/>
          <w:szCs w:val="40"/>
        </w:rPr>
        <w:t>~</w:t>
      </w:r>
    </w:p>
    <w:p w14:paraId="62594DA2" w14:textId="7E7D7DBB" w:rsidR="005A411F" w:rsidRPr="00A318D3" w:rsidRDefault="00DF4448" w:rsidP="00BA238B">
      <w:pPr>
        <w:pStyle w:val="ae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318D3">
        <w:rPr>
          <w:rFonts w:ascii="Times New Roman" w:hAnsi="Times New Roman" w:cs="Times New Roman"/>
          <w:sz w:val="24"/>
          <w:szCs w:val="24"/>
        </w:rPr>
        <w:t>使用三種不同的</w:t>
      </w:r>
      <w:r w:rsidRPr="00A318D3">
        <w:rPr>
          <w:rFonts w:ascii="Times New Roman" w:hAnsi="Times New Roman" w:cs="Times New Roman"/>
          <w:sz w:val="24"/>
          <w:szCs w:val="24"/>
        </w:rPr>
        <w:t>format</w:t>
      </w:r>
      <w:r w:rsidRPr="00A318D3">
        <w:rPr>
          <w:rFonts w:ascii="Times New Roman" w:hAnsi="Times New Roman" w:cs="Times New Roman"/>
          <w:sz w:val="24"/>
          <w:szCs w:val="24"/>
        </w:rPr>
        <w:t>方式解下列問題</w:t>
      </w:r>
      <w:r w:rsidRPr="00A318D3">
        <w:rPr>
          <w:rFonts w:ascii="Times New Roman" w:hAnsi="Times New Roman" w:cs="Times New Roman"/>
          <w:sz w:val="24"/>
          <w:szCs w:val="24"/>
          <w:lang w:eastAsia="zh-TW"/>
        </w:rPr>
        <w:t>:</w:t>
      </w:r>
    </w:p>
    <w:p w14:paraId="6472F2F7" w14:textId="77777777" w:rsidR="007B2A97" w:rsidRPr="00A318D3" w:rsidRDefault="008B2D7A" w:rsidP="00BA238B">
      <w:pPr>
        <w:ind w:leftChars="200" w:left="440"/>
        <w:rPr>
          <w:rFonts w:ascii="Times New Roman" w:hAnsi="Times New Roman" w:cs="Times New Roman"/>
          <w:sz w:val="24"/>
          <w:szCs w:val="24"/>
          <w:lang w:eastAsia="zh-TW"/>
        </w:rPr>
      </w:pPr>
      <w:r w:rsidRPr="00A318D3">
        <w:rPr>
          <w:rFonts w:ascii="Times New Roman" w:hAnsi="Times New Roman" w:cs="Times New Roman"/>
          <w:sz w:val="24"/>
          <w:szCs w:val="24"/>
          <w:lang w:eastAsia="zh-TW"/>
        </w:rPr>
        <w:t>請撰寫一程式，輸入四個整數，然後將這四個整數以欄寬為</w:t>
      </w:r>
      <w:r w:rsidRPr="00A318D3">
        <w:rPr>
          <w:rFonts w:ascii="Times New Roman" w:hAnsi="Times New Roman" w:cs="Times New Roman"/>
          <w:sz w:val="24"/>
          <w:szCs w:val="24"/>
          <w:lang w:eastAsia="zh-TW"/>
        </w:rPr>
        <w:t>5</w:t>
      </w:r>
      <w:r w:rsidRPr="00A318D3">
        <w:rPr>
          <w:rFonts w:ascii="Times New Roman" w:hAnsi="Times New Roman" w:cs="Times New Roman"/>
          <w:sz w:val="24"/>
          <w:szCs w:val="24"/>
          <w:lang w:eastAsia="zh-TW"/>
        </w:rPr>
        <w:t>，</w:t>
      </w:r>
      <w:r w:rsidRPr="00A318D3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A318D3">
        <w:rPr>
          <w:rFonts w:ascii="Times New Roman" w:hAnsi="Times New Roman" w:cs="Times New Roman"/>
          <w:sz w:val="24"/>
          <w:szCs w:val="24"/>
          <w:lang w:eastAsia="zh-TW"/>
        </w:rPr>
        <w:t>再以每列印兩個的方式，先列印向</w:t>
      </w:r>
      <w:proofErr w:type="gramStart"/>
      <w:r w:rsidRPr="00A318D3">
        <w:rPr>
          <w:rFonts w:ascii="Times New Roman" w:hAnsi="Times New Roman" w:cs="Times New Roman"/>
          <w:sz w:val="24"/>
          <w:szCs w:val="24"/>
          <w:lang w:eastAsia="zh-TW"/>
        </w:rPr>
        <w:t>右靠齊</w:t>
      </w:r>
      <w:proofErr w:type="gramEnd"/>
      <w:r w:rsidRPr="00A318D3">
        <w:rPr>
          <w:rFonts w:ascii="Times New Roman" w:hAnsi="Times New Roman" w:cs="Times New Roman"/>
          <w:sz w:val="24"/>
          <w:szCs w:val="24"/>
          <w:lang w:eastAsia="zh-TW"/>
        </w:rPr>
        <w:t>，再列印</w:t>
      </w:r>
      <w:proofErr w:type="gramStart"/>
      <w:r w:rsidRPr="00A318D3">
        <w:rPr>
          <w:rFonts w:ascii="Times New Roman" w:hAnsi="Times New Roman" w:cs="Times New Roman"/>
          <w:sz w:val="24"/>
          <w:szCs w:val="24"/>
          <w:lang w:eastAsia="zh-TW"/>
        </w:rPr>
        <w:t>向左靠齊</w:t>
      </w:r>
      <w:proofErr w:type="gramEnd"/>
      <w:r w:rsidRPr="00A318D3">
        <w:rPr>
          <w:rFonts w:ascii="Times New Roman" w:hAnsi="Times New Roman" w:cs="Times New Roman"/>
          <w:sz w:val="24"/>
          <w:szCs w:val="24"/>
          <w:lang w:eastAsia="zh-TW"/>
        </w:rPr>
        <w:t>，左右皆以直線</w:t>
      </w:r>
      <w:r w:rsidRPr="00A318D3">
        <w:rPr>
          <w:rFonts w:ascii="Times New Roman" w:hAnsi="Times New Roman" w:cs="Times New Roman"/>
          <w:sz w:val="24"/>
          <w:szCs w:val="24"/>
          <w:lang w:eastAsia="zh-TW"/>
        </w:rPr>
        <w:t xml:space="preserve"> |</w:t>
      </w:r>
      <w:r w:rsidRPr="00A318D3">
        <w:rPr>
          <w:rFonts w:ascii="Times New Roman" w:hAnsi="Times New Roman" w:cs="Times New Roman"/>
          <w:sz w:val="24"/>
          <w:szCs w:val="24"/>
          <w:lang w:eastAsia="zh-TW"/>
        </w:rPr>
        <w:t>（</w:t>
      </w:r>
      <w:r w:rsidRPr="00A318D3">
        <w:rPr>
          <w:rFonts w:ascii="Times New Roman" w:hAnsi="Times New Roman" w:cs="Times New Roman"/>
          <w:sz w:val="24"/>
          <w:szCs w:val="24"/>
          <w:lang w:eastAsia="zh-TW"/>
        </w:rPr>
        <w:t>Vertical bar</w:t>
      </w:r>
      <w:r w:rsidRPr="00A318D3">
        <w:rPr>
          <w:rFonts w:ascii="Times New Roman" w:hAnsi="Times New Roman" w:cs="Times New Roman"/>
          <w:sz w:val="24"/>
          <w:szCs w:val="24"/>
          <w:lang w:eastAsia="zh-TW"/>
        </w:rPr>
        <w:t>）作為邊界。</w:t>
      </w:r>
      <w:r w:rsidRPr="00A318D3">
        <w:rPr>
          <w:rFonts w:ascii="Times New Roman" w:hAnsi="Times New Roman" w:cs="Times New Roman"/>
          <w:sz w:val="24"/>
          <w:szCs w:val="24"/>
          <w:lang w:eastAsia="zh-TW"/>
        </w:rPr>
        <w:t xml:space="preserve">  </w:t>
      </w:r>
    </w:p>
    <w:p w14:paraId="1704339E" w14:textId="17F9C7CE" w:rsidR="005A411F" w:rsidRDefault="008B2D7A" w:rsidP="00BA238B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A318D3">
        <w:rPr>
          <w:rFonts w:ascii="Times New Roman" w:hAnsi="Times New Roman" w:cs="Times New Roman"/>
          <w:sz w:val="24"/>
          <w:szCs w:val="24"/>
        </w:rPr>
        <w:t>範例輸入</w:t>
      </w:r>
      <w:r w:rsidRPr="00A318D3">
        <w:rPr>
          <w:rFonts w:ascii="Times New Roman" w:hAnsi="Times New Roman" w:cs="Times New Roman"/>
          <w:sz w:val="24"/>
          <w:szCs w:val="24"/>
        </w:rPr>
        <w:t xml:space="preserve"> 85 4 299 478</w:t>
      </w:r>
    </w:p>
    <w:p w14:paraId="42E2ACFA" w14:textId="4DE252A1" w:rsidR="006A76C3" w:rsidRPr="00A318D3" w:rsidRDefault="006A76C3" w:rsidP="00BA238B">
      <w:pPr>
        <w:ind w:leftChars="200" w:left="44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輸出結果</w:t>
      </w:r>
    </w:p>
    <w:p w14:paraId="1B21A00A" w14:textId="1AC1796B" w:rsidR="00BA238B" w:rsidRPr="00A318D3" w:rsidRDefault="009558DF" w:rsidP="009558DF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A318D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5BCF06" wp14:editId="5C21C1CA">
            <wp:extent cx="942857" cy="685714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2857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C4AA3" w14:textId="3AF80D7B" w:rsidR="009558DF" w:rsidRPr="00A318D3" w:rsidRDefault="009558DF" w:rsidP="009558DF">
      <w:pPr>
        <w:ind w:leftChars="200" w:left="440"/>
        <w:rPr>
          <w:rFonts w:ascii="Times New Roman" w:hAnsi="Times New Roman" w:cs="Times New Roman"/>
          <w:sz w:val="24"/>
          <w:szCs w:val="24"/>
        </w:rPr>
      </w:pPr>
      <w:r w:rsidRPr="00A318D3">
        <w:rPr>
          <w:rFonts w:ascii="Times New Roman" w:hAnsi="Times New Roman" w:cs="Times New Roman"/>
          <w:sz w:val="24"/>
          <w:szCs w:val="24"/>
        </w:rPr>
        <w:pict w14:anchorId="5929FF59">
          <v:rect id="_x0000_i1025" style="width:0;height:1.5pt" o:hralign="center" o:hrstd="t" o:hr="t" fillcolor="#a0a0a0" stroked="f"/>
        </w:pict>
      </w:r>
    </w:p>
    <w:p w14:paraId="6B5B6A36" w14:textId="1520C055" w:rsidR="005A411F" w:rsidRPr="00A318D3" w:rsidRDefault="008B2D7A" w:rsidP="007B2A97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18D3">
        <w:rPr>
          <w:rFonts w:ascii="Times New Roman" w:hAnsi="Times New Roman" w:cs="Times New Roman"/>
          <w:sz w:val="24"/>
          <w:szCs w:val="24"/>
        </w:rPr>
        <w:t xml:space="preserve">% </w:t>
      </w:r>
    </w:p>
    <w:p w14:paraId="51F34E24" w14:textId="35A37EA2" w:rsidR="00AE2734" w:rsidRPr="00AE2734" w:rsidRDefault="00B92237" w:rsidP="00B92237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7E09A6AC" w14:textId="0C7B9EC6" w:rsidR="00AE2734" w:rsidRPr="00AE2734" w:rsidRDefault="00B92237" w:rsidP="00B92237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534C0E64" w14:textId="7683D5B2" w:rsidR="00AE2734" w:rsidRPr="00AE2734" w:rsidRDefault="00B92237" w:rsidP="00B92237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27D1008D" w14:textId="0C758AD1" w:rsidR="00AE2734" w:rsidRPr="00AE2734" w:rsidRDefault="00B92237" w:rsidP="00B92237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180EDC1E" w14:textId="078DAD3B" w:rsidR="00AE2734" w:rsidRPr="00AE2734" w:rsidRDefault="00B92237" w:rsidP="00B92237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AE2734" w:rsidRPr="00AE2734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'|</w:t>
      </w:r>
      <w:r w:rsidR="00AE2734" w:rsidRPr="00AE2734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%5d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%5d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|'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%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))</w:t>
      </w:r>
    </w:p>
    <w:p w14:paraId="0D1F3BE6" w14:textId="3A316ACA" w:rsidR="00AE2734" w:rsidRPr="00AE2734" w:rsidRDefault="00B92237" w:rsidP="00B92237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AE2734" w:rsidRPr="00C633DB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</w:t>
      </w:r>
      <w:r w:rsidR="00AE2734" w:rsidRPr="00AE2734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rint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'|</w:t>
      </w:r>
      <w:r w:rsidR="00AE2734" w:rsidRPr="00AE2734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%5d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%5d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|'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%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))</w:t>
      </w:r>
    </w:p>
    <w:p w14:paraId="0249A799" w14:textId="26F07531" w:rsidR="00AE2734" w:rsidRPr="00AE2734" w:rsidRDefault="00B92237" w:rsidP="00B92237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AE2734" w:rsidRPr="00AE2734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'|</w:t>
      </w:r>
      <w:r w:rsidR="00AE2734" w:rsidRPr="00AE2734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%-5d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%-5d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|'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%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))</w:t>
      </w:r>
    </w:p>
    <w:p w14:paraId="5EAF3F2B" w14:textId="1482FDC8" w:rsidR="00AE2734" w:rsidRPr="00AE2734" w:rsidRDefault="00B92237" w:rsidP="00B92237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AE2734" w:rsidRPr="00AE2734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'|</w:t>
      </w:r>
      <w:r w:rsidR="00AE2734" w:rsidRPr="00AE2734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%-5d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%-5d</w:t>
      </w:r>
      <w:r w:rsidR="00AE2734"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|'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="00AE2734" w:rsidRPr="00AE2734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%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="00AE2734" w:rsidRPr="00AE2734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</w:t>
      </w:r>
      <w:r w:rsidR="00AE2734" w:rsidRPr="00AE2734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))</w:t>
      </w:r>
    </w:p>
    <w:p w14:paraId="708A2792" w14:textId="77777777" w:rsidR="005A411F" w:rsidRPr="00A318D3" w:rsidRDefault="005A411F">
      <w:pPr>
        <w:rPr>
          <w:rFonts w:ascii="Times New Roman" w:hAnsi="Times New Roman" w:cs="Times New Roman"/>
          <w:sz w:val="24"/>
          <w:szCs w:val="24"/>
        </w:rPr>
      </w:pPr>
    </w:p>
    <w:p w14:paraId="7F1CEFD7" w14:textId="3EA696FF" w:rsidR="005A411F" w:rsidRPr="00A318D3" w:rsidRDefault="008B2D7A" w:rsidP="007B2A97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18D3">
        <w:rPr>
          <w:rFonts w:ascii="Times New Roman" w:hAnsi="Times New Roman" w:cs="Times New Roman"/>
          <w:sz w:val="24"/>
          <w:szCs w:val="24"/>
        </w:rPr>
        <w:t>{</w:t>
      </w:r>
      <w:r w:rsidRPr="00A318D3">
        <w:rPr>
          <w:rFonts w:ascii="Times New Roman" w:hAnsi="Times New Roman" w:cs="Times New Roman"/>
          <w:sz w:val="24"/>
          <w:szCs w:val="24"/>
        </w:rPr>
        <w:t>}.format(</w:t>
      </w:r>
      <w:r w:rsidRPr="00A318D3">
        <w:rPr>
          <w:rFonts w:ascii="Times New Roman" w:hAnsi="Times New Roman" w:cs="Times New Roman"/>
          <w:sz w:val="24"/>
          <w:szCs w:val="24"/>
        </w:rPr>
        <w:t>)</w:t>
      </w:r>
    </w:p>
    <w:p w14:paraId="5EB90EA8" w14:textId="04BF2387" w:rsidR="006F71D1" w:rsidRPr="006F71D1" w:rsidRDefault="006F71D1" w:rsidP="006F71D1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6F71D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6F71D1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7C743A9D" w14:textId="026BC590" w:rsidR="006F71D1" w:rsidRPr="006F71D1" w:rsidRDefault="006F71D1" w:rsidP="006F71D1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6F71D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6F71D1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11F99558" w14:textId="137DFDA7" w:rsidR="006F71D1" w:rsidRPr="006F71D1" w:rsidRDefault="006F71D1" w:rsidP="006F71D1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6F71D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6F71D1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2EE311A2" w14:textId="12E803DE" w:rsidR="006F71D1" w:rsidRPr="006F71D1" w:rsidRDefault="006F71D1" w:rsidP="006F71D1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6F71D1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6F71D1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58284453" w14:textId="58C035A6" w:rsidR="006F71D1" w:rsidRPr="006F71D1" w:rsidRDefault="006F71D1" w:rsidP="006F71D1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"|</w:t>
      </w:r>
      <w:r w:rsidRPr="006F71D1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{:&gt;5}{:&gt;5}</w:t>
      </w:r>
      <w:r w:rsidRPr="006F71D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|"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.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format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))</w:t>
      </w:r>
    </w:p>
    <w:p w14:paraId="1BD20124" w14:textId="3AD02C18" w:rsidR="006F71D1" w:rsidRPr="006F71D1" w:rsidRDefault="006F71D1" w:rsidP="006F71D1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"|</w:t>
      </w:r>
      <w:r w:rsidRPr="006F71D1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{:&gt;5}{:&gt;5}</w:t>
      </w:r>
      <w:r w:rsidRPr="006F71D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|"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.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format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))</w:t>
      </w:r>
    </w:p>
    <w:p w14:paraId="62828583" w14:textId="572E0FE3" w:rsidR="006F71D1" w:rsidRPr="006F71D1" w:rsidRDefault="006F71D1" w:rsidP="006F71D1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"|</w:t>
      </w:r>
      <w:r w:rsidRPr="006F71D1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{:&lt;5}{:&lt;5}</w:t>
      </w:r>
      <w:r w:rsidRPr="006F71D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|"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.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format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))</w:t>
      </w:r>
    </w:p>
    <w:p w14:paraId="4448DEB6" w14:textId="719184BD" w:rsidR="006F71D1" w:rsidRPr="006F71D1" w:rsidRDefault="006F71D1" w:rsidP="006F71D1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"|</w:t>
      </w:r>
      <w:r w:rsidRPr="006F71D1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{:&lt;5}{:&lt;5}</w:t>
      </w:r>
      <w:r w:rsidRPr="006F71D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|"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.</w:t>
      </w:r>
      <w:r w:rsidRPr="006F71D1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format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, </w:t>
      </w:r>
      <w:r w:rsidRPr="006F71D1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</w:t>
      </w:r>
      <w:r w:rsidRPr="006F71D1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))</w:t>
      </w:r>
    </w:p>
    <w:p w14:paraId="2BB02B12" w14:textId="77777777" w:rsidR="005A411F" w:rsidRPr="00A318D3" w:rsidRDefault="005A411F">
      <w:pPr>
        <w:rPr>
          <w:rFonts w:ascii="Times New Roman" w:hAnsi="Times New Roman" w:cs="Times New Roman"/>
          <w:sz w:val="24"/>
          <w:szCs w:val="24"/>
        </w:rPr>
      </w:pPr>
    </w:p>
    <w:p w14:paraId="20710BD6" w14:textId="42BB081B" w:rsidR="005A411F" w:rsidRDefault="008B2D7A" w:rsidP="007B2A97">
      <w:pPr>
        <w:pStyle w:val="a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318D3">
        <w:rPr>
          <w:rFonts w:ascii="Times New Roman" w:hAnsi="Times New Roman" w:cs="Times New Roman"/>
          <w:sz w:val="24"/>
          <w:szCs w:val="24"/>
        </w:rPr>
        <w:t>f-string</w:t>
      </w:r>
      <w:r w:rsidR="00455DFD">
        <w:rPr>
          <w:rFonts w:ascii="Times New Roman" w:hAnsi="Times New Roman" w:cs="Times New Roman" w:hint="eastAsia"/>
          <w:sz w:val="24"/>
          <w:szCs w:val="24"/>
          <w:lang w:eastAsia="zh-TW"/>
        </w:rPr>
        <w:t>s</w:t>
      </w:r>
    </w:p>
    <w:p w14:paraId="74335FCF" w14:textId="76C5364E" w:rsidR="00E85E35" w:rsidRPr="00E85E35" w:rsidRDefault="00E85E35" w:rsidP="00E85E35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E85E35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E85E35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E85E35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71EF8ADF" w14:textId="06C1586F" w:rsidR="00E85E35" w:rsidRPr="00E85E35" w:rsidRDefault="00E85E35" w:rsidP="00E85E35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E85E35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E85E35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E85E35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0DAF84D3" w14:textId="426A44CF" w:rsidR="00E85E35" w:rsidRPr="00E85E35" w:rsidRDefault="00E85E35" w:rsidP="00E85E35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E85E35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E85E35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E85E35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21875737" w14:textId="01DE92AB" w:rsidR="00E85E35" w:rsidRPr="00E85E35" w:rsidRDefault="00E85E35" w:rsidP="00E85E35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E85E35">
        <w:rPr>
          <w:rFonts w:ascii="Consolas" w:eastAsia="新細明體" w:hAnsi="Consolas" w:cs="新細明體"/>
          <w:color w:val="D4D4D4"/>
          <w:sz w:val="21"/>
          <w:szCs w:val="21"/>
          <w:lang w:eastAsia="zh-TW"/>
        </w:rPr>
        <w:t>=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 xml:space="preserve"> </w:t>
      </w:r>
      <w:r w:rsidRPr="00E85E35">
        <w:rPr>
          <w:rFonts w:ascii="Consolas" w:eastAsia="新細明體" w:hAnsi="Consolas" w:cs="新細明體"/>
          <w:color w:val="4EC9B0"/>
          <w:sz w:val="21"/>
          <w:szCs w:val="21"/>
          <w:lang w:eastAsia="zh-TW"/>
        </w:rPr>
        <w:t>int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Pr="00E85E35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input</w:t>
      </w:r>
      <w:r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())</w:t>
      </w:r>
    </w:p>
    <w:p w14:paraId="6029942C" w14:textId="5BA31B2A" w:rsidR="00E85E35" w:rsidRPr="00E85E35" w:rsidRDefault="00256CC0" w:rsidP="00256CC0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E85E35" w:rsidRPr="00E85E35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E85E35"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f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"|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</w:t>
      </w:r>
      <w:r w:rsidR="00E85E35"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:&gt;5}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 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</w:t>
      </w:r>
      <w:r w:rsidR="00E85E35"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:&gt;5}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|"</w:t>
      </w:r>
      <w:r w:rsidR="00E85E35"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362648DB" w14:textId="1B55F1B4" w:rsidR="00E85E35" w:rsidRPr="00E85E35" w:rsidRDefault="00256CC0" w:rsidP="00256CC0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E85E35" w:rsidRPr="00E85E35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E85E35"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f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"|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</w:t>
      </w:r>
      <w:r w:rsidR="00E85E35"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:&gt;5}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 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</w:t>
      </w:r>
      <w:r w:rsidR="00E85E35"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:&gt;5}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|"</w:t>
      </w:r>
      <w:r w:rsidR="00E85E35"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75C5D079" w14:textId="0066EF39" w:rsidR="00E85E35" w:rsidRPr="00E85E35" w:rsidRDefault="00256CC0" w:rsidP="00256CC0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t>&gt;&gt;&gt;</w:t>
      </w:r>
      <w:r w:rsidR="00E85E35" w:rsidRPr="00E85E35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E85E35"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f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"|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</w:t>
      </w:r>
      <w:r w:rsidR="00E85E35"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:&lt;5}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 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</w:t>
      </w:r>
      <w:r w:rsidR="00E85E35"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:&lt;5}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|"</w:t>
      </w:r>
      <w:r w:rsidR="00E85E35"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40DBA6C5" w14:textId="07F4099E" w:rsidR="00E85E35" w:rsidRPr="00E85E35" w:rsidRDefault="00256CC0" w:rsidP="00256CC0">
      <w:pPr>
        <w:pStyle w:val="ae"/>
        <w:shd w:val="clear" w:color="auto" w:fill="000000"/>
        <w:spacing w:after="0" w:line="285" w:lineRule="atLeast"/>
        <w:ind w:left="360"/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</w:pPr>
      <w:r w:rsidRPr="00B92237">
        <w:rPr>
          <w:rFonts w:ascii="Consolas" w:eastAsia="新細明體" w:hAnsi="Consolas" w:cs="新細明體"/>
          <w:color w:val="FFFFFF" w:themeColor="background1"/>
          <w:sz w:val="21"/>
          <w:szCs w:val="21"/>
          <w:lang w:eastAsia="zh-TW"/>
        </w:rPr>
        <w:lastRenderedPageBreak/>
        <w:t>&gt;&gt;&gt;</w:t>
      </w:r>
      <w:r w:rsidR="00E85E35" w:rsidRPr="00E85E35">
        <w:rPr>
          <w:rFonts w:ascii="Consolas" w:eastAsia="新細明體" w:hAnsi="Consolas" w:cs="新細明體"/>
          <w:color w:val="DCDCAA"/>
          <w:sz w:val="21"/>
          <w:szCs w:val="21"/>
          <w:lang w:eastAsia="zh-TW"/>
        </w:rPr>
        <w:t>print</w:t>
      </w:r>
      <w:r w:rsidR="00E85E35"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(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f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"|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</w:t>
      </w:r>
      <w:r w:rsidR="00E85E35"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c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:&lt;5}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 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</w:t>
      </w:r>
      <w:r w:rsidR="00E85E35"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d</w:t>
      </w:r>
      <w:r w:rsidR="00E85E35"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:&lt;5}</w:t>
      </w:r>
      <w:r w:rsidR="00E85E35"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|"</w:t>
      </w:r>
      <w:r w:rsidR="00E85E35" w:rsidRPr="00E85E35">
        <w:rPr>
          <w:rFonts w:ascii="Consolas" w:eastAsia="新細明體" w:hAnsi="Consolas" w:cs="新細明體"/>
          <w:color w:val="FFFFFF"/>
          <w:sz w:val="21"/>
          <w:szCs w:val="21"/>
          <w:lang w:eastAsia="zh-TW"/>
        </w:rPr>
        <w:t>)</w:t>
      </w:r>
    </w:p>
    <w:p w14:paraId="6E5F1D4B" w14:textId="77777777" w:rsidR="00E85E35" w:rsidRDefault="00E85E35" w:rsidP="00E85E35">
      <w:pPr>
        <w:pStyle w:val="ae"/>
        <w:ind w:left="360"/>
        <w:rPr>
          <w:rFonts w:ascii="Times New Roman" w:hAnsi="Times New Roman" w:cs="Times New Roman"/>
          <w:sz w:val="24"/>
          <w:szCs w:val="24"/>
        </w:rPr>
      </w:pPr>
    </w:p>
    <w:p w14:paraId="006F0533" w14:textId="77777777" w:rsidR="00256CC0" w:rsidRDefault="00256CC0" w:rsidP="00E85E35">
      <w:pPr>
        <w:pStyle w:val="ae"/>
        <w:ind w:left="360"/>
        <w:rPr>
          <w:rFonts w:ascii="Times New Roman" w:hAnsi="Times New Roman" w:cs="Times New Roman"/>
          <w:sz w:val="24"/>
          <w:szCs w:val="24"/>
        </w:rPr>
      </w:pPr>
    </w:p>
    <w:p w14:paraId="0070D0A0" w14:textId="19633209" w:rsidR="00256CC0" w:rsidRDefault="00256CC0" w:rsidP="00E85E35">
      <w:pPr>
        <w:pStyle w:val="ae"/>
        <w:ind w:left="36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三種方法都可以得到相同的結果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!</w:t>
      </w:r>
    </w:p>
    <w:p w14:paraId="029BD98D" w14:textId="06551C9C" w:rsidR="006B032F" w:rsidRPr="006B032F" w:rsidRDefault="006B032F" w:rsidP="00E85E35">
      <w:pPr>
        <w:pStyle w:val="ae"/>
        <w:ind w:left="360"/>
        <w:rPr>
          <w:rFonts w:ascii="Times New Roman" w:hAnsi="Times New Roman" w:cs="Times New Roman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sz w:val="24"/>
          <w:szCs w:val="24"/>
          <w:lang w:eastAsia="zh-TW"/>
        </w:rPr>
        <w:t>在這裡</w:t>
      </w:r>
      <w:r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'|</w:t>
      </w:r>
      <w:r w:rsidRPr="00AE2734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%5d</w:t>
      </w:r>
      <w:r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 </w:t>
      </w:r>
      <w:r w:rsidRPr="00AE2734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%5d</w:t>
      </w:r>
      <w:r w:rsidRPr="00AE2734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|'</w:t>
      </w:r>
      <w:r>
        <w:rPr>
          <w:rFonts w:ascii="Consolas" w:eastAsia="新細明體" w:hAnsi="Consolas" w:cs="新細明體" w:hint="eastAsia"/>
          <w:color w:val="CE9178"/>
          <w:sz w:val="21"/>
          <w:szCs w:val="21"/>
          <w:lang w:eastAsia="zh-TW"/>
        </w:rPr>
        <w:t>，</w:t>
      </w:r>
      <w:r w:rsidRPr="006F71D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"|</w:t>
      </w:r>
      <w:r w:rsidRPr="006F71D1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{:&gt;5}{:&gt;5}</w:t>
      </w:r>
      <w:r w:rsidRPr="006F71D1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|"</w:t>
      </w:r>
      <w:r w:rsidRPr="006B032F">
        <w:rPr>
          <w:rFonts w:ascii="Times New Roman" w:hAnsi="Times New Roman" w:cs="Times New Roman" w:hint="eastAsia"/>
          <w:sz w:val="24"/>
          <w:szCs w:val="24"/>
          <w:lang w:eastAsia="zh-TW"/>
        </w:rPr>
        <w:t>和</w:t>
      </w:r>
      <w:r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f</w:t>
      </w:r>
      <w:r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"|</w:t>
      </w:r>
      <w:r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</w:t>
      </w:r>
      <w:r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a</w:t>
      </w:r>
      <w:r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:&gt;5}</w:t>
      </w:r>
      <w:r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 xml:space="preserve"> </w:t>
      </w:r>
      <w:r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{</w:t>
      </w:r>
      <w:r w:rsidRPr="00E85E35">
        <w:rPr>
          <w:rFonts w:ascii="Consolas" w:eastAsia="新細明體" w:hAnsi="Consolas" w:cs="新細明體"/>
          <w:color w:val="9CDCFE"/>
          <w:sz w:val="21"/>
          <w:szCs w:val="21"/>
          <w:lang w:eastAsia="zh-TW"/>
        </w:rPr>
        <w:t>b</w:t>
      </w:r>
      <w:r w:rsidRPr="00E85E35">
        <w:rPr>
          <w:rFonts w:ascii="Consolas" w:eastAsia="新細明體" w:hAnsi="Consolas" w:cs="新細明體"/>
          <w:color w:val="569CD6"/>
          <w:sz w:val="21"/>
          <w:szCs w:val="21"/>
          <w:lang w:eastAsia="zh-TW"/>
        </w:rPr>
        <w:t>:&gt;5}</w:t>
      </w:r>
      <w:r w:rsidRPr="00E85E35">
        <w:rPr>
          <w:rFonts w:ascii="Consolas" w:eastAsia="新細明體" w:hAnsi="Consolas" w:cs="新細明體"/>
          <w:color w:val="CE9178"/>
          <w:sz w:val="21"/>
          <w:szCs w:val="21"/>
          <w:lang w:eastAsia="zh-TW"/>
        </w:rPr>
        <w:t>|"</w:t>
      </w:r>
      <w:r w:rsidRPr="006B032F">
        <w:rPr>
          <w:rFonts w:ascii="Consolas" w:eastAsia="新細明體" w:hAnsi="Consolas" w:cs="新細明體" w:hint="eastAsia"/>
          <w:sz w:val="21"/>
          <w:szCs w:val="21"/>
          <w:lang w:eastAsia="zh-TW"/>
        </w:rPr>
        <w:t>，</w:t>
      </w:r>
      <w:r w:rsidRPr="006B032F">
        <w:rPr>
          <w:rFonts w:ascii="Times New Roman" w:hAnsi="Times New Roman" w:cs="Times New Roman" w:hint="eastAsia"/>
          <w:sz w:val="24"/>
          <w:szCs w:val="24"/>
          <w:lang w:eastAsia="zh-TW"/>
        </w:rPr>
        <w:t>可將</w:t>
      </w:r>
      <w:proofErr w:type="gramStart"/>
      <w:r w:rsidRPr="006B032F">
        <w:rPr>
          <w:rFonts w:ascii="Times New Roman" w:hAnsi="Times New Roman" w:cs="Times New Roman"/>
          <w:sz w:val="24"/>
          <w:szCs w:val="24"/>
          <w:lang w:eastAsia="zh-TW"/>
        </w:rPr>
        <w:t>”</w:t>
      </w:r>
      <w:proofErr w:type="gramEnd"/>
      <w:r w:rsidRPr="006B032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Pr="006B032F">
        <w:rPr>
          <w:rFonts w:ascii="Times New Roman" w:hAnsi="Times New Roman" w:cs="Times New Roman"/>
          <w:sz w:val="24"/>
          <w:szCs w:val="24"/>
          <w:lang w:eastAsia="zh-TW"/>
        </w:rPr>
        <w:t>“</w:t>
      </w:r>
      <w:r w:rsidRPr="006B032F">
        <w:rPr>
          <w:rFonts w:ascii="Times New Roman" w:hAnsi="Times New Roman" w:cs="Times New Roman" w:hint="eastAsia"/>
          <w:sz w:val="24"/>
          <w:szCs w:val="24"/>
          <w:lang w:eastAsia="zh-TW"/>
        </w:rPr>
        <w:t>內</w:t>
      </w:r>
      <w:r>
        <w:rPr>
          <w:rFonts w:ascii="Times New Roman" w:hAnsi="Times New Roman" w:cs="Times New Roman" w:hint="eastAsia"/>
          <w:sz w:val="24"/>
          <w:szCs w:val="24"/>
          <w:lang w:eastAsia="zh-TW"/>
        </w:rPr>
        <w:t>理解為字串，所以如果有要寫入任何東西，像是空格或各種符號或是文字，都可以直接寫在裡面。</w:t>
      </w:r>
    </w:p>
    <w:p w14:paraId="7ECC8614" w14:textId="77777777" w:rsidR="006B032F" w:rsidRPr="006B032F" w:rsidRDefault="006B032F" w:rsidP="00E85E35">
      <w:pPr>
        <w:pStyle w:val="ae"/>
        <w:ind w:left="360"/>
        <w:rPr>
          <w:rFonts w:ascii="Times New Roman" w:hAnsi="Times New Roman" w:cs="Times New Roman" w:hint="eastAsia"/>
          <w:sz w:val="24"/>
          <w:szCs w:val="24"/>
          <w:lang w:eastAsia="zh-TW"/>
        </w:rPr>
      </w:pPr>
    </w:p>
    <w:sectPr w:rsidR="006B032F" w:rsidRPr="006B032F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 News Roman">
    <w:altName w:val="Cambria"/>
    <w:panose1 w:val="00000000000000000000"/>
    <w:charset w:val="00"/>
    <w:family w:val="roman"/>
    <w:notTrueType/>
    <w:pitch w:val="default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A07960"/>
    <w:multiLevelType w:val="hybridMultilevel"/>
    <w:tmpl w:val="5560D916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47E3E15"/>
    <w:multiLevelType w:val="hybridMultilevel"/>
    <w:tmpl w:val="9E9683C8"/>
    <w:lvl w:ilvl="0" w:tplc="180A86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3E0E"/>
    <w:rsid w:val="00256CC0"/>
    <w:rsid w:val="0029639D"/>
    <w:rsid w:val="00326F90"/>
    <w:rsid w:val="00455DFD"/>
    <w:rsid w:val="005A411F"/>
    <w:rsid w:val="006A76C3"/>
    <w:rsid w:val="006B032F"/>
    <w:rsid w:val="006F71D1"/>
    <w:rsid w:val="00740E9A"/>
    <w:rsid w:val="007B2A97"/>
    <w:rsid w:val="008B2D7A"/>
    <w:rsid w:val="008C1F2B"/>
    <w:rsid w:val="008F04BB"/>
    <w:rsid w:val="009558DF"/>
    <w:rsid w:val="00A318D3"/>
    <w:rsid w:val="00AA1D8D"/>
    <w:rsid w:val="00AE2734"/>
    <w:rsid w:val="00B47730"/>
    <w:rsid w:val="00B92237"/>
    <w:rsid w:val="00BA238B"/>
    <w:rsid w:val="00C633DB"/>
    <w:rsid w:val="00CB0664"/>
    <w:rsid w:val="00D9228C"/>
    <w:rsid w:val="00DF4448"/>
    <w:rsid w:val="00E85E35"/>
    <w:rsid w:val="00FC15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661]"/>
    </o:shapedefaults>
    <o:shapelayout v:ext="edit">
      <o:idmap v:ext="edit" data="1"/>
    </o:shapelayout>
  </w:shapeDefaults>
  <w:decimalSymbol w:val="."/>
  <w:listSeparator w:val=","/>
  <w14:docId w14:val="24062061"/>
  <w14:defaultImageDpi w14:val="300"/>
  <w15:docId w15:val="{45BC3F47-59F1-4371-99C5-C1D6559A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 News Roman" w:eastAsia="標楷體" w:hAnsi="Time News Roman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I-Hey Li</cp:lastModifiedBy>
  <cp:revision>22</cp:revision>
  <dcterms:created xsi:type="dcterms:W3CDTF">2013-12-23T23:15:00Z</dcterms:created>
  <dcterms:modified xsi:type="dcterms:W3CDTF">2021-11-17T06:31:00Z</dcterms:modified>
  <cp:category/>
</cp:coreProperties>
</file>