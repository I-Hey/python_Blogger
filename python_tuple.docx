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/>
  <w:body>
    <w:p w14:paraId="596D8706" w14:textId="77777777" w:rsidR="00B6565C" w:rsidRPr="00D240E8" w:rsidRDefault="00D4059B" w:rsidP="0052700A">
      <w:pPr>
        <w:pStyle w:val="afa"/>
        <w:jc w:val="center"/>
        <w:rPr>
          <w:rFonts w:hint="eastAsia"/>
          <w:sz w:val="40"/>
          <w:szCs w:val="40"/>
        </w:rPr>
      </w:pPr>
      <w:r w:rsidRPr="00D240E8">
        <w:rPr>
          <w:sz w:val="40"/>
          <w:szCs w:val="40"/>
        </w:rPr>
        <w:t>Python</w:t>
      </w:r>
      <w:r w:rsidRPr="00D240E8">
        <w:rPr>
          <w:sz w:val="40"/>
          <w:szCs w:val="40"/>
        </w:rPr>
        <w:t>筆記</w:t>
      </w:r>
      <w:r w:rsidRPr="00D240E8">
        <w:rPr>
          <w:sz w:val="40"/>
          <w:szCs w:val="40"/>
        </w:rPr>
        <w:t>~tuple~</w:t>
      </w:r>
    </w:p>
    <w:p w14:paraId="59E1C686" w14:textId="77777777" w:rsidR="00B6565C" w:rsidRPr="00D240E8" w:rsidRDefault="00D4059B">
      <w:pPr>
        <w:rPr>
          <w:rFonts w:hint="eastAsia"/>
          <w:sz w:val="24"/>
          <w:szCs w:val="24"/>
        </w:rPr>
      </w:pPr>
      <w:r w:rsidRPr="00D240E8">
        <w:rPr>
          <w:sz w:val="24"/>
          <w:szCs w:val="24"/>
        </w:rPr>
        <w:t xml:space="preserve">  </w:t>
      </w:r>
      <w:r w:rsidRPr="00D240E8">
        <w:rPr>
          <w:sz w:val="24"/>
          <w:szCs w:val="24"/>
        </w:rPr>
        <w:t>是</w:t>
      </w:r>
      <w:r w:rsidRPr="00D240E8">
        <w:rPr>
          <w:sz w:val="24"/>
          <w:szCs w:val="24"/>
        </w:rPr>
        <w:t>python</w:t>
      </w:r>
      <w:r w:rsidRPr="00D240E8">
        <w:rPr>
          <w:sz w:val="24"/>
          <w:szCs w:val="24"/>
        </w:rPr>
        <w:t>的序列結構，和</w:t>
      </w:r>
      <w:r w:rsidRPr="00D240E8">
        <w:rPr>
          <w:sz w:val="24"/>
          <w:szCs w:val="24"/>
        </w:rPr>
        <w:t>list</w:t>
      </w:r>
      <w:r w:rsidRPr="00D240E8">
        <w:rPr>
          <w:sz w:val="24"/>
          <w:szCs w:val="24"/>
        </w:rPr>
        <w:t>是兩兄弟。</w:t>
      </w:r>
    </w:p>
    <w:p w14:paraId="4589D83F" w14:textId="77777777" w:rsidR="00B6565C" w:rsidRPr="00D240E8" w:rsidRDefault="00D4059B" w:rsidP="00303AB1">
      <w:pPr>
        <w:pStyle w:val="ae"/>
        <w:numPr>
          <w:ilvl w:val="0"/>
          <w:numId w:val="13"/>
        </w:numPr>
        <w:rPr>
          <w:rFonts w:hint="eastAsia"/>
          <w:sz w:val="24"/>
          <w:szCs w:val="24"/>
        </w:rPr>
      </w:pPr>
      <w:r w:rsidRPr="00D240E8">
        <w:rPr>
          <w:sz w:val="24"/>
          <w:szCs w:val="24"/>
        </w:rPr>
        <w:t>tuple &amp; list</w:t>
      </w:r>
      <w:r w:rsidRPr="00D240E8">
        <w:rPr>
          <w:sz w:val="24"/>
          <w:szCs w:val="24"/>
        </w:rPr>
        <w:t>簡介</w:t>
      </w:r>
      <w:r w:rsidRPr="00D240E8">
        <w:rPr>
          <w:sz w:val="24"/>
          <w:szCs w:val="24"/>
        </w:rPr>
        <w:t>:</w:t>
      </w:r>
    </w:p>
    <w:p w14:paraId="5439D35C" w14:textId="77777777" w:rsidR="00B6565C" w:rsidRPr="00D240E8" w:rsidRDefault="00D4059B">
      <w:pPr>
        <w:pStyle w:val="a"/>
        <w:rPr>
          <w:rFonts w:hint="eastAsia"/>
          <w:sz w:val="24"/>
          <w:szCs w:val="24"/>
          <w:lang w:eastAsia="zh-TW"/>
        </w:rPr>
      </w:pPr>
      <w:r w:rsidRPr="00D240E8">
        <w:rPr>
          <w:sz w:val="24"/>
          <w:szCs w:val="24"/>
          <w:lang w:eastAsia="zh-TW"/>
        </w:rPr>
        <w:t>都由零個或多個元素組成。</w:t>
      </w:r>
    </w:p>
    <w:p w14:paraId="496E4E88" w14:textId="77777777" w:rsidR="00B6565C" w:rsidRPr="00D240E8" w:rsidRDefault="00D4059B">
      <w:pPr>
        <w:pStyle w:val="a"/>
        <w:rPr>
          <w:rFonts w:hint="eastAsia"/>
          <w:sz w:val="24"/>
          <w:szCs w:val="24"/>
          <w:lang w:eastAsia="zh-TW"/>
        </w:rPr>
      </w:pPr>
      <w:r w:rsidRPr="00D240E8">
        <w:rPr>
          <w:sz w:val="24"/>
          <w:szCs w:val="24"/>
          <w:lang w:eastAsia="zh-TW"/>
        </w:rPr>
        <w:t>組成的元素沒有限制，</w:t>
      </w:r>
      <w:r w:rsidRPr="00D240E8">
        <w:rPr>
          <w:sz w:val="24"/>
          <w:szCs w:val="24"/>
          <w:lang w:eastAsia="zh-TW"/>
        </w:rPr>
        <w:t>python</w:t>
      </w:r>
      <w:r w:rsidRPr="00D240E8">
        <w:rPr>
          <w:sz w:val="24"/>
          <w:szCs w:val="24"/>
          <w:lang w:eastAsia="zh-TW"/>
        </w:rPr>
        <w:t>中的所有物件都可以當成元素。</w:t>
      </w:r>
    </w:p>
    <w:p w14:paraId="27C796A4" w14:textId="1FEBD1F5" w:rsidR="00B6565C" w:rsidRPr="00D240E8" w:rsidRDefault="00D4059B">
      <w:pPr>
        <w:pStyle w:val="a"/>
        <w:rPr>
          <w:rFonts w:hint="eastAsia"/>
          <w:sz w:val="24"/>
          <w:szCs w:val="24"/>
          <w:lang w:eastAsia="zh-TW"/>
        </w:rPr>
      </w:pPr>
      <w:r w:rsidRPr="00D240E8">
        <w:rPr>
          <w:color w:val="FF0000"/>
          <w:sz w:val="24"/>
          <w:szCs w:val="24"/>
          <w:lang w:eastAsia="zh-TW"/>
        </w:rPr>
        <w:t>當元素被指定為</w:t>
      </w:r>
      <w:r w:rsidRPr="00D240E8">
        <w:rPr>
          <w:color w:val="FF0000"/>
          <w:sz w:val="24"/>
          <w:szCs w:val="24"/>
          <w:lang w:eastAsia="zh-TW"/>
        </w:rPr>
        <w:t>tuple</w:t>
      </w:r>
      <w:r w:rsidRPr="00D240E8">
        <w:rPr>
          <w:color w:val="FF0000"/>
          <w:sz w:val="24"/>
          <w:szCs w:val="24"/>
          <w:lang w:eastAsia="zh-TW"/>
        </w:rPr>
        <w:t>後就不可變了，就是不能進行刪除或加入</w:t>
      </w:r>
      <w:r w:rsidRPr="00D240E8">
        <w:rPr>
          <w:sz w:val="24"/>
          <w:szCs w:val="24"/>
          <w:lang w:eastAsia="zh-TW"/>
        </w:rPr>
        <w:t>。</w:t>
      </w:r>
    </w:p>
    <w:p w14:paraId="2EEAE640" w14:textId="77777777" w:rsidR="00B6565C" w:rsidRPr="00D240E8" w:rsidRDefault="00D4059B">
      <w:pPr>
        <w:rPr>
          <w:rFonts w:hint="eastAsia"/>
          <w:sz w:val="24"/>
          <w:szCs w:val="24"/>
        </w:rPr>
      </w:pPr>
      <w:r w:rsidRPr="00D240E8">
        <w:rPr>
          <w:sz w:val="24"/>
          <w:szCs w:val="24"/>
        </w:rPr>
        <w:t>第</w:t>
      </w:r>
      <w:r w:rsidRPr="00D240E8">
        <w:rPr>
          <w:sz w:val="24"/>
          <w:szCs w:val="24"/>
        </w:rPr>
        <w:t>3</w:t>
      </w:r>
      <w:r w:rsidRPr="00D240E8">
        <w:rPr>
          <w:sz w:val="24"/>
          <w:szCs w:val="24"/>
        </w:rPr>
        <w:t>點和</w:t>
      </w:r>
      <w:r w:rsidRPr="00D240E8">
        <w:rPr>
          <w:sz w:val="24"/>
          <w:szCs w:val="24"/>
        </w:rPr>
        <w:t>list</w:t>
      </w:r>
      <w:r w:rsidRPr="00D240E8">
        <w:rPr>
          <w:sz w:val="24"/>
          <w:szCs w:val="24"/>
        </w:rPr>
        <w:t>完全不一樣，這是</w:t>
      </w:r>
      <w:r w:rsidRPr="00D240E8">
        <w:rPr>
          <w:sz w:val="24"/>
          <w:szCs w:val="24"/>
        </w:rPr>
        <w:t>tuple</w:t>
      </w:r>
      <w:r w:rsidRPr="00D240E8">
        <w:rPr>
          <w:sz w:val="24"/>
          <w:szCs w:val="24"/>
        </w:rPr>
        <w:t>最特別的地方，所以和</w:t>
      </w:r>
      <w:r w:rsidRPr="00D240E8">
        <w:rPr>
          <w:sz w:val="24"/>
          <w:szCs w:val="24"/>
        </w:rPr>
        <w:t>list</w:t>
      </w:r>
      <w:r w:rsidRPr="00D240E8">
        <w:rPr>
          <w:sz w:val="24"/>
          <w:szCs w:val="24"/>
        </w:rPr>
        <w:t>比起來，</w:t>
      </w:r>
      <w:r w:rsidRPr="00D240E8">
        <w:rPr>
          <w:sz w:val="24"/>
          <w:szCs w:val="24"/>
        </w:rPr>
        <w:t>tuple</w:t>
      </w:r>
      <w:r w:rsidRPr="00D240E8">
        <w:rPr>
          <w:sz w:val="24"/>
          <w:szCs w:val="24"/>
        </w:rPr>
        <w:t>的功能不多。</w:t>
      </w:r>
    </w:p>
    <w:p w14:paraId="048FE278" w14:textId="3E082AB5" w:rsidR="00B6565C" w:rsidRPr="00D240E8" w:rsidRDefault="000264B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pict w14:anchorId="5A5B2D5B">
          <v:rect id="_x0000_i1025" style="width:0;height:1.5pt" o:hralign="center" o:hrstd="t" o:hr="t" fillcolor="#a0a0a0" stroked="f"/>
        </w:pict>
      </w:r>
    </w:p>
    <w:p w14:paraId="724ECEB2" w14:textId="77777777" w:rsidR="00B6565C" w:rsidRPr="00D240E8" w:rsidRDefault="00D4059B" w:rsidP="00303AB1">
      <w:pPr>
        <w:pStyle w:val="ae"/>
        <w:numPr>
          <w:ilvl w:val="0"/>
          <w:numId w:val="12"/>
        </w:numPr>
        <w:rPr>
          <w:rFonts w:hint="eastAsia"/>
          <w:sz w:val="24"/>
          <w:szCs w:val="24"/>
        </w:rPr>
      </w:pPr>
      <w:proofErr w:type="spellStart"/>
      <w:r w:rsidRPr="00D240E8">
        <w:rPr>
          <w:sz w:val="24"/>
          <w:szCs w:val="24"/>
        </w:rPr>
        <w:t>tuple</w:t>
      </w:r>
      <w:r w:rsidRPr="00D240E8">
        <w:rPr>
          <w:sz w:val="24"/>
          <w:szCs w:val="24"/>
        </w:rPr>
        <w:t>的建立</w:t>
      </w:r>
      <w:proofErr w:type="spellEnd"/>
      <w:r w:rsidRPr="00D240E8">
        <w:rPr>
          <w:sz w:val="24"/>
          <w:szCs w:val="24"/>
        </w:rPr>
        <w:t>:</w:t>
      </w:r>
    </w:p>
    <w:p w14:paraId="545C8197" w14:textId="770C71A3" w:rsidR="00B6565C" w:rsidRDefault="00912A73" w:rsidP="00D240E8">
      <w:pPr>
        <w:pStyle w:val="ae"/>
        <w:numPr>
          <w:ilvl w:val="0"/>
          <w:numId w:val="1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TW"/>
        </w:rPr>
        <w:t>用</w:t>
      </w:r>
      <w:r>
        <w:rPr>
          <w:rFonts w:hint="eastAsia"/>
          <w:sz w:val="24"/>
          <w:szCs w:val="24"/>
          <w:lang w:eastAsia="zh-TW"/>
        </w:rPr>
        <w:t>( )</w:t>
      </w:r>
      <w:r>
        <w:rPr>
          <w:rFonts w:hint="eastAsia"/>
          <w:sz w:val="24"/>
          <w:szCs w:val="24"/>
          <w:lang w:eastAsia="zh-TW"/>
        </w:rPr>
        <w:t>和逗號建立</w:t>
      </w:r>
      <w:r>
        <w:rPr>
          <w:rFonts w:hint="eastAsia"/>
          <w:sz w:val="24"/>
          <w:szCs w:val="24"/>
          <w:lang w:eastAsia="zh-TW"/>
        </w:rPr>
        <w:t>:</w:t>
      </w:r>
    </w:p>
    <w:p w14:paraId="7B380215" w14:textId="07EC4514" w:rsidR="00912A73" w:rsidRDefault="00912A73" w:rsidP="00912A73">
      <w:pPr>
        <w:pStyle w:val="ae"/>
        <w:numPr>
          <w:ilvl w:val="0"/>
          <w:numId w:val="1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TW"/>
        </w:rPr>
        <w:t>建立空的</w:t>
      </w:r>
      <w:r>
        <w:rPr>
          <w:rFonts w:hint="eastAsia"/>
          <w:sz w:val="24"/>
          <w:szCs w:val="24"/>
          <w:lang w:eastAsia="zh-TW"/>
        </w:rPr>
        <w:t>tuple:</w:t>
      </w:r>
    </w:p>
    <w:p w14:paraId="176DE224" w14:textId="2765727C" w:rsidR="00FE1E3E" w:rsidRPr="00FE1E3E" w:rsidRDefault="00FE1E3E" w:rsidP="00FE1E3E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&gt;&gt;&gt;</w:t>
      </w:r>
      <w:proofErr w:type="spellStart"/>
      <w:r w:rsidRPr="00FE1E3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empty_tuple</w:t>
      </w:r>
      <w:proofErr w:type="spellEnd"/>
      <w:r w:rsidRPr="00FE1E3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FE1E3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FE1E3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()</w:t>
      </w:r>
    </w:p>
    <w:p w14:paraId="6D893B18" w14:textId="07356B63" w:rsidR="00FE1E3E" w:rsidRDefault="00FE1E3E" w:rsidP="00FE1E3E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&gt;&gt;&gt;</w:t>
      </w:r>
      <w:proofErr w:type="spellStart"/>
      <w:r w:rsidRPr="00FE1E3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empty_tuple</w:t>
      </w:r>
      <w:proofErr w:type="spellEnd"/>
    </w:p>
    <w:p w14:paraId="7CB967F1" w14:textId="6DDC87E4" w:rsidR="00FE1E3E" w:rsidRPr="00FE1E3E" w:rsidRDefault="00FE1E3E" w:rsidP="00FE1E3E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… ()</w:t>
      </w:r>
    </w:p>
    <w:p w14:paraId="42A8A3EB" w14:textId="77777777" w:rsidR="00796475" w:rsidRDefault="00796475" w:rsidP="00BB2D4D">
      <w:pPr>
        <w:pStyle w:val="ae"/>
        <w:ind w:left="1125"/>
        <w:rPr>
          <w:rFonts w:hint="eastAsia"/>
          <w:sz w:val="24"/>
          <w:szCs w:val="24"/>
        </w:rPr>
      </w:pPr>
    </w:p>
    <w:p w14:paraId="783F0C9D" w14:textId="62752210" w:rsidR="00063CAA" w:rsidRDefault="00063CAA" w:rsidP="00796475">
      <w:pPr>
        <w:pStyle w:val="ae"/>
        <w:numPr>
          <w:ilvl w:val="0"/>
          <w:numId w:val="15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TW"/>
        </w:rPr>
        <w:t>建立含有元素的</w:t>
      </w:r>
      <w:r>
        <w:rPr>
          <w:rFonts w:hint="eastAsia"/>
          <w:sz w:val="24"/>
          <w:szCs w:val="24"/>
          <w:lang w:eastAsia="zh-TW"/>
        </w:rPr>
        <w:t>tuple:</w:t>
      </w:r>
    </w:p>
    <w:p w14:paraId="6B06F2E3" w14:textId="5A921D19" w:rsidR="00755D20" w:rsidRDefault="00755D20" w:rsidP="00AE3331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#</w:t>
      </w:r>
      <w:r w:rsidRPr="00755D20">
        <w:rPr>
          <w:rFonts w:ascii="Consolas" w:hAnsi="Consolas"/>
          <w:color w:val="FFFFFF"/>
          <w:sz w:val="21"/>
          <w:szCs w:val="21"/>
          <w:shd w:val="clear" w:color="auto" w:fill="000000"/>
          <w:lang w:eastAsia="zh-TW"/>
        </w:rPr>
        <w:t xml:space="preserve"> </w:t>
      </w:r>
      <w:r w:rsidRPr="00676DFA">
        <w:rPr>
          <w:rFonts w:ascii="Consolas" w:hAnsi="Consolas" w:hint="eastAsia"/>
          <w:color w:val="FFFF00"/>
          <w:sz w:val="21"/>
          <w:szCs w:val="21"/>
          <w:shd w:val="clear" w:color="auto" w:fill="000000"/>
          <w:lang w:eastAsia="zh-TW"/>
        </w:rPr>
        <w:t>如果元素只有</w:t>
      </w:r>
      <w:r w:rsidRPr="00676DFA">
        <w:rPr>
          <w:rFonts w:ascii="Consolas" w:hAnsi="Consolas" w:hint="eastAsia"/>
          <w:color w:val="FFFF00"/>
          <w:sz w:val="21"/>
          <w:szCs w:val="21"/>
          <w:shd w:val="clear" w:color="auto" w:fill="000000"/>
          <w:lang w:eastAsia="zh-TW"/>
        </w:rPr>
        <w:t>1</w:t>
      </w:r>
      <w:r w:rsidRPr="00676DFA">
        <w:rPr>
          <w:rFonts w:ascii="Consolas" w:hAnsi="Consolas" w:hint="eastAsia"/>
          <w:color w:val="FFFF00"/>
          <w:sz w:val="21"/>
          <w:szCs w:val="21"/>
          <w:shd w:val="clear" w:color="auto" w:fill="000000"/>
          <w:lang w:eastAsia="zh-TW"/>
        </w:rPr>
        <w:t>個，後面要加入逗號</w:t>
      </w:r>
      <w:r w:rsidRPr="00755D20">
        <w:rPr>
          <w:rFonts w:ascii="Consolas" w:hAnsi="Consolas" w:hint="eastAsia"/>
          <w:color w:val="FFFFFF"/>
          <w:sz w:val="21"/>
          <w:szCs w:val="21"/>
          <w:shd w:val="clear" w:color="auto" w:fill="000000"/>
          <w:lang w:eastAsia="zh-TW"/>
        </w:rPr>
        <w:t>，不然</w:t>
      </w:r>
      <w:r w:rsidRPr="00755D20">
        <w:rPr>
          <w:rFonts w:ascii="Consolas" w:hAnsi="Consolas" w:hint="eastAsia"/>
          <w:color w:val="FFFFFF"/>
          <w:sz w:val="21"/>
          <w:szCs w:val="21"/>
          <w:shd w:val="clear" w:color="auto" w:fill="000000"/>
          <w:lang w:eastAsia="zh-TW"/>
        </w:rPr>
        <w:t>python</w:t>
      </w:r>
      <w:r w:rsidRPr="00755D20">
        <w:rPr>
          <w:rFonts w:ascii="Consolas" w:hAnsi="Consolas" w:hint="eastAsia"/>
          <w:color w:val="FFFFFF"/>
          <w:sz w:val="21"/>
          <w:szCs w:val="21"/>
          <w:shd w:val="clear" w:color="auto" w:fill="000000"/>
          <w:lang w:eastAsia="zh-TW"/>
        </w:rPr>
        <w:t>會認為是字串</w:t>
      </w:r>
    </w:p>
    <w:p w14:paraId="6704102D" w14:textId="63735509" w:rsidR="00AE3331" w:rsidRPr="00AE3331" w:rsidRDefault="001C3D8F" w:rsidP="00AE3331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&gt;&gt;&gt;</w:t>
      </w:r>
      <w:r w:rsidRPr="001C3D8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fruit </w:t>
      </w:r>
      <w:r w:rsidRPr="001C3D8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1C3D8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</w:t>
      </w:r>
      <w:r w:rsidRPr="001C3D8F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'apple'</w:t>
      </w:r>
      <w:r w:rsidRPr="001C3D8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,)</w:t>
      </w:r>
      <w:r w:rsidR="00F428A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  </w:t>
      </w:r>
    </w:p>
    <w:p w14:paraId="01FABA5A" w14:textId="3B040471" w:rsidR="001C3D8F" w:rsidRDefault="001C3D8F" w:rsidP="001C3D8F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&gt;&gt;&gt;</w:t>
      </w:r>
      <w:r w:rsidRPr="001C3D8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fruit</w:t>
      </w:r>
    </w:p>
    <w:p w14:paraId="2B38D814" w14:textId="401D955C" w:rsidR="001C3D8F" w:rsidRDefault="001C3D8F" w:rsidP="001C3D8F">
      <w:pPr>
        <w:pStyle w:val="ae"/>
        <w:shd w:val="clear" w:color="auto" w:fill="000000"/>
        <w:spacing w:after="0" w:line="285" w:lineRule="atLeast"/>
        <w:ind w:left="1125"/>
        <w:rPr>
          <w:rFonts w:ascii="Consolas" w:hAnsi="Consolas"/>
          <w:color w:val="FFFFFF"/>
          <w:sz w:val="21"/>
          <w:szCs w:val="21"/>
          <w:shd w:val="clear" w:color="auto" w:fill="000000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 w:rsidR="00F9069F">
        <w:rPr>
          <w:rFonts w:ascii="Consolas" w:hAnsi="Consolas"/>
          <w:color w:val="FFFFFF"/>
          <w:sz w:val="21"/>
          <w:szCs w:val="21"/>
          <w:shd w:val="clear" w:color="auto" w:fill="000000"/>
        </w:rPr>
        <w:t>('apple',)</w:t>
      </w:r>
    </w:p>
    <w:p w14:paraId="1A65B7C8" w14:textId="77777777" w:rsidR="008735E6" w:rsidRDefault="008735E6" w:rsidP="001C3D8F">
      <w:pPr>
        <w:pStyle w:val="ae"/>
        <w:shd w:val="clear" w:color="auto" w:fill="000000"/>
        <w:spacing w:after="0" w:line="285" w:lineRule="atLeast"/>
        <w:ind w:left="1125"/>
        <w:rPr>
          <w:rFonts w:ascii="Consolas" w:hAnsi="Consolas"/>
          <w:color w:val="FFFFFF"/>
          <w:sz w:val="21"/>
          <w:szCs w:val="21"/>
          <w:shd w:val="clear" w:color="auto" w:fill="000000"/>
        </w:rPr>
      </w:pPr>
    </w:p>
    <w:p w14:paraId="4E1B7640" w14:textId="543D4656" w:rsidR="00755D20" w:rsidRDefault="00755D20" w:rsidP="001C3D8F">
      <w:pPr>
        <w:pStyle w:val="ae"/>
        <w:shd w:val="clear" w:color="auto" w:fill="000000"/>
        <w:spacing w:after="0" w:line="285" w:lineRule="atLeast"/>
        <w:ind w:left="1125"/>
        <w:rPr>
          <w:rFonts w:ascii="Consolas" w:hAnsi="Consolas"/>
          <w:color w:val="FFFFFF"/>
          <w:sz w:val="21"/>
          <w:szCs w:val="21"/>
          <w:shd w:val="clear" w:color="auto" w:fill="000000"/>
          <w:lang w:eastAsia="zh-TW"/>
        </w:rPr>
      </w:pPr>
      <w:r>
        <w:rPr>
          <w:rFonts w:ascii="Consolas" w:hAnsi="Consolas" w:hint="eastAsia"/>
          <w:color w:val="FFFFFF"/>
          <w:sz w:val="21"/>
          <w:szCs w:val="21"/>
          <w:shd w:val="clear" w:color="auto" w:fill="000000"/>
          <w:lang w:eastAsia="zh-TW"/>
        </w:rPr>
        <w:t xml:space="preserve"># </w:t>
      </w:r>
      <w:r>
        <w:rPr>
          <w:rFonts w:ascii="Consolas" w:hAnsi="Consolas" w:hint="eastAsia"/>
          <w:color w:val="FFFFFF"/>
          <w:sz w:val="21"/>
          <w:szCs w:val="21"/>
          <w:shd w:val="clear" w:color="auto" w:fill="000000"/>
          <w:lang w:eastAsia="zh-TW"/>
        </w:rPr>
        <w:t>多個元素組成的話，最後就不需要家逗號。</w:t>
      </w:r>
    </w:p>
    <w:p w14:paraId="01251911" w14:textId="27C768F7" w:rsidR="008735E6" w:rsidRPr="008735E6" w:rsidRDefault="009A646D" w:rsidP="009A646D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&gt;&gt;&gt;</w:t>
      </w:r>
      <w:r w:rsidR="008735E6" w:rsidRPr="008735E6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fruits = ('apple', '</w:t>
      </w:r>
      <w:r w:rsidRPr="008735E6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watermelon</w:t>
      </w:r>
      <w:r w:rsidR="008735E6" w:rsidRPr="008735E6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', 'banana')</w:t>
      </w:r>
    </w:p>
    <w:p w14:paraId="073F5122" w14:textId="2AEC4C79" w:rsidR="008735E6" w:rsidRPr="008735E6" w:rsidRDefault="009A646D" w:rsidP="009A646D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&gt;&gt;&gt;</w:t>
      </w:r>
      <w:r w:rsidR="008735E6" w:rsidRPr="008735E6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fruits</w:t>
      </w:r>
    </w:p>
    <w:p w14:paraId="29E41718" w14:textId="6BB020D8" w:rsidR="008735E6" w:rsidRPr="001C3D8F" w:rsidRDefault="009A646D" w:rsidP="001C3D8F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('apple', 'watermelon', 'banana')</w:t>
      </w:r>
    </w:p>
    <w:p w14:paraId="6FEC4BC3" w14:textId="77777777" w:rsidR="00166C30" w:rsidRPr="00166C30" w:rsidRDefault="00166C30" w:rsidP="00166C30">
      <w:pPr>
        <w:rPr>
          <w:rFonts w:hint="eastAsia"/>
          <w:sz w:val="24"/>
          <w:szCs w:val="24"/>
          <w:lang w:eastAsia="zh-TW"/>
        </w:rPr>
      </w:pPr>
    </w:p>
    <w:p w14:paraId="5E74B3A1" w14:textId="71FC3A68" w:rsidR="001B139C" w:rsidRPr="001B139C" w:rsidRDefault="001B139C" w:rsidP="001B139C">
      <w:pPr>
        <w:pStyle w:val="ae"/>
        <w:shd w:val="clear" w:color="auto" w:fill="000000"/>
        <w:spacing w:after="0" w:line="285" w:lineRule="atLeast"/>
        <w:ind w:left="1125"/>
        <w:rPr>
          <w:rFonts w:hint="eastAsia"/>
          <w:color w:val="FF0000"/>
          <w:sz w:val="24"/>
          <w:szCs w:val="24"/>
          <w:lang w:eastAsia="zh-TW"/>
        </w:rPr>
      </w:pPr>
      <w:r w:rsidRPr="001B139C">
        <w:rPr>
          <w:color w:val="FF0000"/>
          <w:sz w:val="24"/>
          <w:szCs w:val="24"/>
          <w:lang w:eastAsia="zh-TW"/>
        </w:rPr>
        <w:t xml:space="preserve"># </w:t>
      </w:r>
      <w:r w:rsidRPr="001B139C">
        <w:rPr>
          <w:rFonts w:hint="eastAsia"/>
          <w:color w:val="FF0000"/>
          <w:sz w:val="24"/>
          <w:szCs w:val="24"/>
          <w:lang w:eastAsia="zh-TW"/>
        </w:rPr>
        <w:t>如果想知道物件的型態，可以用</w:t>
      </w:r>
      <w:r w:rsidRPr="001B139C">
        <w:rPr>
          <w:rFonts w:hint="eastAsia"/>
          <w:color w:val="FF0000"/>
          <w:sz w:val="24"/>
          <w:szCs w:val="24"/>
          <w:lang w:eastAsia="zh-TW"/>
        </w:rPr>
        <w:t>type()</w:t>
      </w:r>
      <w:r w:rsidRPr="001B139C">
        <w:rPr>
          <w:rFonts w:hint="eastAsia"/>
          <w:color w:val="FF0000"/>
          <w:sz w:val="24"/>
          <w:szCs w:val="24"/>
          <w:lang w:eastAsia="zh-TW"/>
        </w:rPr>
        <w:t>來檢查</w:t>
      </w:r>
    </w:p>
    <w:p w14:paraId="6258A2B2" w14:textId="297090EE" w:rsidR="0026349F" w:rsidRDefault="001B139C" w:rsidP="001B139C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hint="eastAsia"/>
          <w:sz w:val="24"/>
          <w:szCs w:val="24"/>
          <w:lang w:eastAsia="zh-TW"/>
        </w:rPr>
        <w:t>&gt;&gt;&gt;</w:t>
      </w:r>
      <w:r w:rsidR="0026349F" w:rsidRPr="0026349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fruit </w:t>
      </w:r>
      <w:r w:rsidR="0026349F" w:rsidRPr="001B139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=</w:t>
      </w:r>
      <w:r w:rsidR="0026349F" w:rsidRPr="0026349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</w:t>
      </w:r>
      <w:r w:rsidR="0026349F" w:rsidRPr="001B139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'apple'</w:t>
      </w:r>
      <w:r w:rsidR="0026349F" w:rsidRPr="0026349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,)</w:t>
      </w:r>
    </w:p>
    <w:p w14:paraId="06236F20" w14:textId="28BAA826" w:rsidR="0026349F" w:rsidRPr="0026349F" w:rsidRDefault="001B139C" w:rsidP="001B139C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26349F" w:rsidRPr="0026349F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type(fruit)</w:t>
      </w:r>
    </w:p>
    <w:p w14:paraId="59DB6FD4" w14:textId="3B966BBB" w:rsidR="00B24087" w:rsidRPr="00B24087" w:rsidRDefault="001B139C" w:rsidP="00B24087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… tuple</w:t>
      </w:r>
      <w:r w:rsidR="00B24087" w:rsidRPr="00B24087">
        <w:rPr>
          <w:sz w:val="24"/>
          <w:szCs w:val="24"/>
          <w:lang w:eastAsia="zh-TW"/>
        </w:rPr>
        <w:t xml:space="preserve"> </w:t>
      </w:r>
    </w:p>
    <w:p w14:paraId="37267BC7" w14:textId="77777777" w:rsidR="00B3105E" w:rsidRDefault="00B3105E" w:rsidP="00B3105E">
      <w:pPr>
        <w:rPr>
          <w:rFonts w:hint="eastAsia"/>
          <w:sz w:val="24"/>
          <w:szCs w:val="24"/>
          <w:lang w:eastAsia="zh-TW"/>
        </w:rPr>
      </w:pPr>
    </w:p>
    <w:p w14:paraId="746482C8" w14:textId="18F79DD9" w:rsidR="004E51D5" w:rsidRDefault="004E51D5" w:rsidP="004E51D5">
      <w:pPr>
        <w:pStyle w:val="ae"/>
        <w:numPr>
          <w:ilvl w:val="0"/>
          <w:numId w:val="14"/>
        </w:numPr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用</w:t>
      </w:r>
      <w:r>
        <w:rPr>
          <w:rFonts w:hint="eastAsia"/>
          <w:sz w:val="24"/>
          <w:szCs w:val="24"/>
          <w:lang w:eastAsia="zh-TW"/>
        </w:rPr>
        <w:t xml:space="preserve">tuple( ) </w:t>
      </w:r>
      <w:r>
        <w:rPr>
          <w:rFonts w:hint="eastAsia"/>
          <w:sz w:val="24"/>
          <w:szCs w:val="24"/>
          <w:lang w:eastAsia="zh-TW"/>
        </w:rPr>
        <w:t>建立</w:t>
      </w:r>
      <w:r>
        <w:rPr>
          <w:rFonts w:hint="eastAsia"/>
          <w:sz w:val="24"/>
          <w:szCs w:val="24"/>
          <w:lang w:eastAsia="zh-TW"/>
        </w:rPr>
        <w:t>:</w:t>
      </w:r>
    </w:p>
    <w:p w14:paraId="4145560A" w14:textId="3DA9938F" w:rsidR="004E51D5" w:rsidRPr="004E51D5" w:rsidRDefault="00AE1DCB" w:rsidP="004E51D5">
      <w:pPr>
        <w:pStyle w:val="ae"/>
        <w:numPr>
          <w:ilvl w:val="0"/>
          <w:numId w:val="21"/>
        </w:numPr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型態轉換</w:t>
      </w:r>
      <w:r>
        <w:rPr>
          <w:rFonts w:hint="eastAsia"/>
          <w:sz w:val="24"/>
          <w:szCs w:val="24"/>
          <w:lang w:eastAsia="zh-TW"/>
        </w:rPr>
        <w:t>:</w:t>
      </w:r>
    </w:p>
    <w:p w14:paraId="32E2780B" w14:textId="5433FA86" w:rsidR="00610D6E" w:rsidRPr="00610D6E" w:rsidRDefault="00610D6E" w:rsidP="00610D6E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fruits_list </w:t>
      </w:r>
      <w:r w:rsidRPr="00610D6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[</w:t>
      </w:r>
      <w:r w:rsidRPr="00610D6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'apple'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610D6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'watermelon'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610D6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'banana'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]</w:t>
      </w:r>
    </w:p>
    <w:p w14:paraId="3524198F" w14:textId="66B799BA" w:rsidR="00610D6E" w:rsidRPr="00610D6E" w:rsidRDefault="00610D6E" w:rsidP="00610D6E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1C266A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fruit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s_tuple </w:t>
      </w:r>
      <w:r w:rsidRPr="00610D6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10D6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tuple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(fruits_list)</w:t>
      </w:r>
    </w:p>
    <w:p w14:paraId="44F55B71" w14:textId="60066675" w:rsidR="00610D6E" w:rsidRDefault="00610D6E" w:rsidP="00610D6E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1C266A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fruit</w:t>
      </w:r>
      <w:r w:rsidRPr="00610D6E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s_tuple</w:t>
      </w:r>
    </w:p>
    <w:p w14:paraId="03A24617" w14:textId="73D3FFAB" w:rsidR="00610D6E" w:rsidRPr="00610D6E" w:rsidRDefault="00610D6E" w:rsidP="00610D6E">
      <w:pPr>
        <w:pStyle w:val="ae"/>
        <w:shd w:val="clear" w:color="auto" w:fill="000000"/>
        <w:spacing w:after="0" w:line="285" w:lineRule="atLeast"/>
        <w:ind w:left="1125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lastRenderedPageBreak/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('apple', 'watermelon', 'banana')</w:t>
      </w:r>
    </w:p>
    <w:p w14:paraId="2F07E99D" w14:textId="4E625252" w:rsidR="00912A73" w:rsidRPr="00912A73" w:rsidRDefault="00752B88" w:rsidP="00166C30">
      <w:pPr>
        <w:pStyle w:val="ae"/>
        <w:ind w:left="1125"/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這邊將</w:t>
      </w:r>
      <w:r>
        <w:rPr>
          <w:rFonts w:hint="eastAsia"/>
          <w:sz w:val="24"/>
          <w:szCs w:val="24"/>
          <w:lang w:eastAsia="zh-TW"/>
        </w:rPr>
        <w:t>list</w:t>
      </w:r>
      <w:r>
        <w:rPr>
          <w:rFonts w:hint="eastAsia"/>
          <w:sz w:val="24"/>
          <w:szCs w:val="24"/>
          <w:lang w:eastAsia="zh-TW"/>
        </w:rPr>
        <w:t>型態轉換成</w:t>
      </w:r>
      <w:r>
        <w:rPr>
          <w:rFonts w:hint="eastAsia"/>
          <w:sz w:val="24"/>
          <w:szCs w:val="24"/>
          <w:lang w:eastAsia="zh-TW"/>
        </w:rPr>
        <w:t>tuple</w:t>
      </w:r>
      <w:r>
        <w:rPr>
          <w:rFonts w:hint="eastAsia"/>
          <w:sz w:val="24"/>
          <w:szCs w:val="24"/>
          <w:lang w:eastAsia="zh-TW"/>
        </w:rPr>
        <w:t>型態。</w:t>
      </w:r>
    </w:p>
    <w:p w14:paraId="7BE472AA" w14:textId="77777777" w:rsidR="00B6565C" w:rsidRPr="00D240E8" w:rsidRDefault="00B6565C">
      <w:pPr>
        <w:rPr>
          <w:rFonts w:hint="eastAsia"/>
          <w:sz w:val="24"/>
          <w:szCs w:val="24"/>
          <w:lang w:eastAsia="zh-TW"/>
        </w:rPr>
      </w:pPr>
    </w:p>
    <w:p w14:paraId="060FEAC8" w14:textId="77777777" w:rsidR="00B6565C" w:rsidRPr="00D240E8" w:rsidRDefault="00D4059B" w:rsidP="00303AB1">
      <w:pPr>
        <w:pStyle w:val="ae"/>
        <w:numPr>
          <w:ilvl w:val="0"/>
          <w:numId w:val="11"/>
        </w:numPr>
        <w:rPr>
          <w:rFonts w:hint="eastAsia"/>
          <w:sz w:val="24"/>
          <w:szCs w:val="24"/>
        </w:rPr>
      </w:pPr>
      <w:r w:rsidRPr="00D240E8">
        <w:rPr>
          <w:sz w:val="24"/>
          <w:szCs w:val="24"/>
        </w:rPr>
        <w:t>tuple</w:t>
      </w:r>
      <w:r w:rsidRPr="00D240E8">
        <w:rPr>
          <w:sz w:val="24"/>
          <w:szCs w:val="24"/>
        </w:rPr>
        <w:t>的使用方法</w:t>
      </w:r>
      <w:r w:rsidRPr="00D240E8">
        <w:rPr>
          <w:sz w:val="24"/>
          <w:szCs w:val="24"/>
        </w:rPr>
        <w:t>:</w:t>
      </w:r>
    </w:p>
    <w:p w14:paraId="3B4647D7" w14:textId="7A2E8DE9" w:rsidR="00563164" w:rsidRDefault="00563164" w:rsidP="00563164">
      <w:pPr>
        <w:pStyle w:val="ae"/>
        <w:numPr>
          <w:ilvl w:val="0"/>
          <w:numId w:val="28"/>
        </w:numPr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可以將</w:t>
      </w:r>
      <w:r>
        <w:rPr>
          <w:rFonts w:hint="eastAsia"/>
          <w:sz w:val="24"/>
          <w:szCs w:val="24"/>
          <w:lang w:eastAsia="zh-TW"/>
        </w:rPr>
        <w:t>tuple</w:t>
      </w:r>
      <w:r>
        <w:rPr>
          <w:rFonts w:hint="eastAsia"/>
          <w:sz w:val="24"/>
          <w:szCs w:val="24"/>
          <w:lang w:eastAsia="zh-TW"/>
        </w:rPr>
        <w:t>內的元素個別指派給不同的變數</w:t>
      </w:r>
      <w:r>
        <w:rPr>
          <w:rFonts w:hint="eastAsia"/>
          <w:sz w:val="24"/>
          <w:szCs w:val="24"/>
          <w:lang w:eastAsia="zh-TW"/>
        </w:rPr>
        <w:t>:</w:t>
      </w:r>
    </w:p>
    <w:p w14:paraId="7683F822" w14:textId="2AE86747" w:rsidR="00277338" w:rsidRPr="00277338" w:rsidRDefault="00277338" w:rsidP="00277338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fruits </w:t>
      </w:r>
      <w:r w:rsidRPr="00277338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</w:t>
      </w:r>
      <w:r w:rsidRPr="00277338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'apple'</w:t>
      </w:r>
      <w:r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277338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'watermelon'</w:t>
      </w:r>
      <w:r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277338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'banana'</w:t>
      </w:r>
      <w:r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3FD32145" w14:textId="71C00CE9" w:rsidR="00277338" w:rsidRPr="00277338" w:rsidRDefault="00277338" w:rsidP="00277338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a, b, c </w:t>
      </w:r>
      <w:r w:rsidRPr="00277338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fruits</w:t>
      </w:r>
    </w:p>
    <w:p w14:paraId="21B023B8" w14:textId="5AD6B499" w:rsidR="00277338" w:rsidRDefault="007E5DA8" w:rsidP="00277338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277338"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a</w:t>
      </w:r>
    </w:p>
    <w:p w14:paraId="2A00B606" w14:textId="332D3B8C" w:rsidR="007E5DA8" w:rsidRPr="00277338" w:rsidRDefault="007E5DA8" w:rsidP="00277338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 w:rsidR="00823F85">
        <w:rPr>
          <w:rFonts w:ascii="Consolas" w:hAnsi="Consolas"/>
          <w:color w:val="FFFFFF"/>
          <w:sz w:val="21"/>
          <w:szCs w:val="21"/>
          <w:shd w:val="clear" w:color="auto" w:fill="000000"/>
        </w:rPr>
        <w:t>'apple'</w:t>
      </w:r>
    </w:p>
    <w:p w14:paraId="7D57008A" w14:textId="164799BD" w:rsidR="00277338" w:rsidRDefault="007E5DA8" w:rsidP="00277338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277338"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b</w:t>
      </w:r>
    </w:p>
    <w:p w14:paraId="71B06878" w14:textId="4E95B6CB" w:rsidR="00823F85" w:rsidRPr="00277338" w:rsidRDefault="00823F85" w:rsidP="00823F85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'watermelon'</w:t>
      </w:r>
    </w:p>
    <w:p w14:paraId="0DBC9EE7" w14:textId="3B63E20F" w:rsidR="00277338" w:rsidRDefault="007E5DA8" w:rsidP="00277338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277338" w:rsidRPr="00277338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c</w:t>
      </w:r>
    </w:p>
    <w:p w14:paraId="6B616EE1" w14:textId="3CED0636" w:rsidR="00823F85" w:rsidRPr="00277338" w:rsidRDefault="00823F85" w:rsidP="00823F85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'banana'</w:t>
      </w:r>
    </w:p>
    <w:p w14:paraId="19F9A0CD" w14:textId="77777777" w:rsidR="00EA1EBD" w:rsidRDefault="00EA1EBD" w:rsidP="00EA1EBD">
      <w:pPr>
        <w:rPr>
          <w:rFonts w:hint="eastAsia"/>
          <w:sz w:val="24"/>
          <w:szCs w:val="24"/>
          <w:lang w:eastAsia="zh-TW"/>
        </w:rPr>
      </w:pPr>
    </w:p>
    <w:p w14:paraId="23F6A6CD" w14:textId="72B4284B" w:rsidR="00EA1EBD" w:rsidRDefault="00EA1EBD" w:rsidP="00EA1EBD">
      <w:pPr>
        <w:pStyle w:val="ae"/>
        <w:numPr>
          <w:ilvl w:val="0"/>
          <w:numId w:val="28"/>
        </w:numPr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用</w:t>
      </w:r>
      <w:r>
        <w:rPr>
          <w:rFonts w:hint="eastAsia"/>
          <w:sz w:val="24"/>
          <w:szCs w:val="24"/>
          <w:lang w:eastAsia="zh-TW"/>
        </w:rPr>
        <w:t xml:space="preserve"> + </w:t>
      </w:r>
      <w:r>
        <w:rPr>
          <w:rFonts w:hint="eastAsia"/>
          <w:sz w:val="24"/>
          <w:szCs w:val="24"/>
          <w:lang w:eastAsia="zh-TW"/>
        </w:rPr>
        <w:t>結合多個</w:t>
      </w:r>
      <w:r>
        <w:rPr>
          <w:rFonts w:hint="eastAsia"/>
          <w:sz w:val="24"/>
          <w:szCs w:val="24"/>
          <w:lang w:eastAsia="zh-TW"/>
        </w:rPr>
        <w:t>tuple</w:t>
      </w:r>
      <w:r>
        <w:rPr>
          <w:sz w:val="24"/>
          <w:szCs w:val="24"/>
          <w:lang w:eastAsia="zh-TW"/>
        </w:rPr>
        <w:t>:</w:t>
      </w:r>
    </w:p>
    <w:p w14:paraId="399BBD3C" w14:textId="43262AE5" w:rsidR="00214D15" w:rsidRDefault="00214D15" w:rsidP="00214D15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&gt;&gt;&gt;</w:t>
      </w:r>
      <w:r w:rsidRPr="00214D1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214D1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'apple'</w:t>
      </w:r>
      <w:r w:rsidRPr="00214D1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,) </w:t>
      </w:r>
      <w:r w:rsidRPr="00214D15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214D1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</w:t>
      </w:r>
      <w:r w:rsidRPr="00214D1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'watermelon'</w:t>
      </w:r>
      <w:r w:rsidRPr="00214D1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214D1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'banana'</w:t>
      </w:r>
      <w:r w:rsidRPr="00214D1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36102EA6" w14:textId="03F5CB71" w:rsidR="00214D15" w:rsidRPr="00214D15" w:rsidRDefault="00214D15" w:rsidP="00214D15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('apple', 'watermelon', 'banana')</w:t>
      </w:r>
    </w:p>
    <w:p w14:paraId="717A869D" w14:textId="77777777" w:rsidR="00EA1EBD" w:rsidRPr="00EA1EBD" w:rsidRDefault="00EA1EBD" w:rsidP="00EA1EBD">
      <w:pPr>
        <w:pStyle w:val="ae"/>
        <w:ind w:left="700"/>
        <w:rPr>
          <w:rFonts w:hint="eastAsia"/>
          <w:sz w:val="24"/>
          <w:szCs w:val="24"/>
          <w:lang w:eastAsia="zh-TW"/>
        </w:rPr>
      </w:pPr>
    </w:p>
    <w:p w14:paraId="517B0A17" w14:textId="1557E823" w:rsidR="00EA1EBD" w:rsidRDefault="0036133D" w:rsidP="001E2A5E">
      <w:pPr>
        <w:pStyle w:val="ae"/>
        <w:ind w:left="700"/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也可以這樣寫</w:t>
      </w:r>
      <w:r>
        <w:rPr>
          <w:rFonts w:hint="eastAsia"/>
          <w:sz w:val="24"/>
          <w:szCs w:val="24"/>
          <w:lang w:eastAsia="zh-TW"/>
        </w:rPr>
        <w:t>:</w:t>
      </w:r>
    </w:p>
    <w:p w14:paraId="6BC43B11" w14:textId="0FF2CD75" w:rsidR="0036133D" w:rsidRPr="0036133D" w:rsidRDefault="001E2A5E" w:rsidP="001E2A5E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36133D" w:rsidRPr="0036133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a = ('apple',)</w:t>
      </w:r>
    </w:p>
    <w:p w14:paraId="621AEC17" w14:textId="3E3B216C" w:rsidR="0036133D" w:rsidRPr="0036133D" w:rsidRDefault="001E2A5E" w:rsidP="001E2A5E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36133D" w:rsidRPr="0036133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b = ('watermelon', 'banana')</w:t>
      </w:r>
    </w:p>
    <w:p w14:paraId="3DE0245E" w14:textId="15F959FC" w:rsidR="0036133D" w:rsidRDefault="001E2A5E" w:rsidP="001E2A5E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36133D" w:rsidRPr="0036133D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a + b</w:t>
      </w:r>
    </w:p>
    <w:p w14:paraId="7D0C1F99" w14:textId="77777777" w:rsidR="001E2A5E" w:rsidRPr="00214D15" w:rsidRDefault="001E2A5E" w:rsidP="001E2A5E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('apple', 'watermelon', 'banana')</w:t>
      </w:r>
    </w:p>
    <w:p w14:paraId="3CF86B29" w14:textId="77777777" w:rsidR="0036133D" w:rsidRDefault="0036133D" w:rsidP="005032F4">
      <w:pPr>
        <w:rPr>
          <w:rFonts w:hint="eastAsia"/>
          <w:sz w:val="24"/>
          <w:szCs w:val="24"/>
          <w:lang w:eastAsia="zh-TW"/>
        </w:rPr>
      </w:pPr>
    </w:p>
    <w:p w14:paraId="3CB00654" w14:textId="024E5CD4" w:rsidR="00D4059B" w:rsidRPr="00D4059B" w:rsidRDefault="005032F4" w:rsidP="00D4059B">
      <w:pPr>
        <w:pStyle w:val="ae"/>
        <w:numPr>
          <w:ilvl w:val="0"/>
          <w:numId w:val="28"/>
        </w:numPr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用</w:t>
      </w:r>
      <w:r>
        <w:rPr>
          <w:rFonts w:hint="eastAsia"/>
          <w:sz w:val="24"/>
          <w:szCs w:val="24"/>
          <w:lang w:eastAsia="zh-TW"/>
        </w:rPr>
        <w:t xml:space="preserve"> * </w:t>
      </w:r>
      <w:r>
        <w:rPr>
          <w:rFonts w:hint="eastAsia"/>
          <w:sz w:val="24"/>
          <w:szCs w:val="24"/>
          <w:lang w:eastAsia="zh-TW"/>
        </w:rPr>
        <w:t>來重複元素</w:t>
      </w:r>
      <w:r>
        <w:rPr>
          <w:rFonts w:hint="eastAsia"/>
          <w:sz w:val="24"/>
          <w:szCs w:val="24"/>
          <w:lang w:eastAsia="zh-TW"/>
        </w:rPr>
        <w:t>:</w:t>
      </w:r>
    </w:p>
    <w:p w14:paraId="0B7C9896" w14:textId="64AC2FBB" w:rsidR="000B1FA9" w:rsidRDefault="000B1FA9" w:rsidP="000B1FA9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0B1FA9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'apple'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,) </w:t>
      </w:r>
      <w:r w:rsidRPr="000B1FA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*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0B1FA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3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0B1FA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</w:t>
      </w:r>
      <w:r w:rsidRPr="000B1FA9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'watermelon'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0B1FA9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'banana'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) </w:t>
      </w:r>
      <w:r w:rsidRPr="000B1FA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*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0B1FA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2</w:t>
      </w:r>
      <w:r w:rsidRPr="000B1FA9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</w:p>
    <w:p w14:paraId="2B4046BC" w14:textId="24F5F48B" w:rsidR="000B1FA9" w:rsidRDefault="00333421" w:rsidP="000B1FA9">
      <w:pPr>
        <w:pStyle w:val="ae"/>
        <w:shd w:val="clear" w:color="auto" w:fill="000000"/>
        <w:spacing w:after="0" w:line="285" w:lineRule="atLeast"/>
        <w:ind w:left="700"/>
        <w:rPr>
          <w:rFonts w:ascii="Consolas" w:hAnsi="Consolas"/>
          <w:color w:val="FFFFFF"/>
          <w:sz w:val="21"/>
          <w:szCs w:val="21"/>
          <w:shd w:val="clear" w:color="auto" w:fill="000000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… </w:t>
      </w: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('apple', 'apple', 'apple', 'watermelon', 'banana', 'watermelon', 'banana')</w:t>
      </w:r>
    </w:p>
    <w:p w14:paraId="3F014AE1" w14:textId="03056250" w:rsidR="00884923" w:rsidRPr="00884923" w:rsidRDefault="002916A2" w:rsidP="00884923">
      <w:pPr>
        <w:rPr>
          <w:rFonts w:hint="eastAsia"/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ab/>
      </w:r>
    </w:p>
    <w:p w14:paraId="505385C5" w14:textId="33E9852B" w:rsidR="00884923" w:rsidRDefault="00884923" w:rsidP="00884923">
      <w:pPr>
        <w:pStyle w:val="ae"/>
        <w:numPr>
          <w:ilvl w:val="0"/>
          <w:numId w:val="28"/>
        </w:numPr>
        <w:rPr>
          <w:rFonts w:hint="eastAsia"/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eastAsia="zh-TW"/>
        </w:rPr>
        <w:t>用</w:t>
      </w:r>
      <w:r>
        <w:rPr>
          <w:rFonts w:hint="eastAsia"/>
          <w:sz w:val="24"/>
          <w:szCs w:val="24"/>
          <w:lang w:eastAsia="zh-TW"/>
        </w:rPr>
        <w:t xml:space="preserve"> </w:t>
      </w:r>
      <w:r>
        <w:rPr>
          <w:sz w:val="24"/>
          <w:szCs w:val="24"/>
          <w:lang w:eastAsia="zh-TW"/>
        </w:rPr>
        <w:t xml:space="preserve">for / in </w:t>
      </w:r>
      <w:r>
        <w:rPr>
          <w:rFonts w:hint="eastAsia"/>
          <w:sz w:val="24"/>
          <w:szCs w:val="24"/>
          <w:lang w:eastAsia="zh-TW"/>
        </w:rPr>
        <w:t>來依序列出</w:t>
      </w:r>
      <w:r>
        <w:rPr>
          <w:rFonts w:hint="eastAsia"/>
          <w:sz w:val="24"/>
          <w:szCs w:val="24"/>
          <w:lang w:eastAsia="zh-TW"/>
        </w:rPr>
        <w:t>:</w:t>
      </w:r>
    </w:p>
    <w:p w14:paraId="4B827CC8" w14:textId="0258FDD0" w:rsidR="00A53B0C" w:rsidRPr="00A53B0C" w:rsidRDefault="00A53B0C" w:rsidP="00A53B0C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fruits </w:t>
      </w:r>
      <w:r w:rsidRPr="00A53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(</w:t>
      </w:r>
      <w:r w:rsidRPr="00A53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'apple'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A53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</w:t>
      </w:r>
      <w:r w:rsidR="001C266A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watermelon</w:t>
      </w:r>
      <w:r w:rsidRPr="00A53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A53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'banana'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67F9EB88" w14:textId="6AA43EAC" w:rsidR="00A53B0C" w:rsidRPr="00A53B0C" w:rsidRDefault="00A53B0C" w:rsidP="00A53B0C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446814">
        <w:rPr>
          <w:rFonts w:ascii="Consolas" w:eastAsia="新細明體" w:hAnsi="Consolas" w:cs="新細明體" w:hint="eastAsia"/>
          <w:color w:val="FFFFFF" w:themeColor="background1"/>
          <w:sz w:val="21"/>
          <w:szCs w:val="21"/>
          <w:lang w:eastAsia="zh-TW"/>
        </w:rPr>
        <w:t>&gt;&gt;&gt;</w:t>
      </w:r>
      <w:r w:rsidRPr="00A53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1C266A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fruit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A53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in</w:t>
      </w:r>
      <w:r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fruits:</w:t>
      </w:r>
    </w:p>
    <w:p w14:paraId="79CDA94D" w14:textId="73DB2177" w:rsidR="00A53B0C" w:rsidRDefault="00446814" w:rsidP="00A53B0C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FFFFFF"/>
          <w:sz w:val="21"/>
          <w:szCs w:val="21"/>
          <w:lang w:eastAsia="zh-TW"/>
        </w:rPr>
        <w:t>&gt;&gt;&gt;</w:t>
      </w:r>
      <w:r w:rsidR="00A53B0C"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    </w:t>
      </w:r>
      <w:r w:rsidR="00A53B0C" w:rsidRPr="00A53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A53B0C"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1C266A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fruit</w:t>
      </w:r>
      <w:r w:rsidR="00A53B0C" w:rsidRPr="00A53B0C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1E4A70AD" w14:textId="41CD52BE" w:rsidR="00165761" w:rsidRDefault="00165761" w:rsidP="00A53B0C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…</w:t>
      </w:r>
    </w:p>
    <w:p w14:paraId="30119F0E" w14:textId="77777777" w:rsidR="007E49F7" w:rsidRDefault="007E49F7" w:rsidP="00A53B0C">
      <w:pPr>
        <w:pStyle w:val="ae"/>
        <w:shd w:val="clear" w:color="auto" w:fill="000000"/>
        <w:spacing w:after="0" w:line="285" w:lineRule="atLeast"/>
        <w:ind w:left="700"/>
        <w:rPr>
          <w:rFonts w:ascii="Consolas" w:hAnsi="Consolas"/>
          <w:color w:val="FFFFFF"/>
          <w:sz w:val="21"/>
          <w:szCs w:val="21"/>
          <w:shd w:val="clear" w:color="auto" w:fill="000000"/>
        </w:rPr>
      </w:pP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 xml:space="preserve">apple </w:t>
      </w:r>
    </w:p>
    <w:p w14:paraId="04174C93" w14:textId="3F919BA1" w:rsidR="007E49F7" w:rsidRDefault="001C266A" w:rsidP="00A53B0C">
      <w:pPr>
        <w:pStyle w:val="ae"/>
        <w:shd w:val="clear" w:color="auto" w:fill="000000"/>
        <w:spacing w:after="0" w:line="285" w:lineRule="atLeast"/>
        <w:ind w:left="700"/>
        <w:rPr>
          <w:rFonts w:ascii="Consolas" w:hAnsi="Consolas"/>
          <w:color w:val="FFFFFF"/>
          <w:sz w:val="21"/>
          <w:szCs w:val="21"/>
          <w:shd w:val="clear" w:color="auto" w:fill="000000"/>
        </w:rPr>
      </w:pP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watermelon</w:t>
      </w:r>
      <w:r w:rsidR="007E49F7">
        <w:rPr>
          <w:rFonts w:ascii="Consolas" w:hAnsi="Consolas"/>
          <w:color w:val="FFFFFF"/>
          <w:sz w:val="21"/>
          <w:szCs w:val="21"/>
          <w:shd w:val="clear" w:color="auto" w:fill="000000"/>
        </w:rPr>
        <w:t xml:space="preserve"> </w:t>
      </w:r>
    </w:p>
    <w:p w14:paraId="08D15F53" w14:textId="2F0F96C2" w:rsidR="00165761" w:rsidRPr="00A53B0C" w:rsidRDefault="007E49F7" w:rsidP="00A53B0C">
      <w:pPr>
        <w:pStyle w:val="ae"/>
        <w:shd w:val="clear" w:color="auto" w:fill="000000"/>
        <w:spacing w:after="0" w:line="285" w:lineRule="atLeast"/>
        <w:ind w:left="70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>
        <w:rPr>
          <w:rFonts w:ascii="Consolas" w:hAnsi="Consolas"/>
          <w:color w:val="FFFFFF"/>
          <w:sz w:val="21"/>
          <w:szCs w:val="21"/>
          <w:shd w:val="clear" w:color="auto" w:fill="000000"/>
        </w:rPr>
        <w:t>banana</w:t>
      </w:r>
    </w:p>
    <w:p w14:paraId="33FDDED5" w14:textId="77777777" w:rsidR="00884923" w:rsidRDefault="00884923" w:rsidP="00884923">
      <w:pPr>
        <w:pStyle w:val="ae"/>
        <w:ind w:left="700"/>
        <w:rPr>
          <w:rFonts w:hint="eastAsia"/>
          <w:sz w:val="24"/>
          <w:szCs w:val="24"/>
          <w:lang w:eastAsia="zh-TW"/>
        </w:rPr>
      </w:pPr>
    </w:p>
    <w:p w14:paraId="44F4305F" w14:textId="77777777" w:rsidR="00884923" w:rsidRPr="005032F4" w:rsidRDefault="00884923" w:rsidP="00884923">
      <w:pPr>
        <w:pStyle w:val="ae"/>
        <w:ind w:left="700"/>
        <w:rPr>
          <w:rFonts w:hint="eastAsia"/>
          <w:sz w:val="24"/>
          <w:szCs w:val="24"/>
          <w:lang w:eastAsia="zh-TW"/>
        </w:rPr>
      </w:pPr>
    </w:p>
    <w:p w14:paraId="30CFD3BE" w14:textId="77777777" w:rsidR="00563164" w:rsidRPr="00563164" w:rsidRDefault="00563164" w:rsidP="00563164">
      <w:pPr>
        <w:rPr>
          <w:rFonts w:hint="eastAsia"/>
          <w:sz w:val="24"/>
          <w:szCs w:val="24"/>
          <w:lang w:eastAsia="zh-TW"/>
        </w:rPr>
      </w:pPr>
    </w:p>
    <w:p w14:paraId="530435A3" w14:textId="77777777" w:rsidR="00B6565C" w:rsidRPr="0044145C" w:rsidRDefault="00B6565C" w:rsidP="0044145C">
      <w:pPr>
        <w:rPr>
          <w:rFonts w:hint="eastAsia"/>
          <w:sz w:val="24"/>
          <w:szCs w:val="24"/>
        </w:rPr>
      </w:pPr>
    </w:p>
    <w:p w14:paraId="638A9384" w14:textId="77777777" w:rsidR="00B6565C" w:rsidRPr="00D240E8" w:rsidRDefault="00B6565C">
      <w:pPr>
        <w:rPr>
          <w:rFonts w:hint="eastAsia"/>
          <w:sz w:val="24"/>
          <w:szCs w:val="24"/>
        </w:rPr>
      </w:pPr>
    </w:p>
    <w:p w14:paraId="564A1EF8" w14:textId="77777777" w:rsidR="00B6565C" w:rsidRPr="00D240E8" w:rsidRDefault="00B6565C">
      <w:pPr>
        <w:rPr>
          <w:rFonts w:hint="eastAsia"/>
          <w:sz w:val="24"/>
          <w:szCs w:val="24"/>
        </w:rPr>
      </w:pPr>
    </w:p>
    <w:p w14:paraId="7492FF22" w14:textId="77777777" w:rsidR="00B6565C" w:rsidRPr="00D240E8" w:rsidRDefault="00B6565C">
      <w:pPr>
        <w:rPr>
          <w:rFonts w:hint="eastAsia"/>
          <w:sz w:val="24"/>
          <w:szCs w:val="24"/>
        </w:rPr>
      </w:pPr>
    </w:p>
    <w:sectPr w:rsidR="00B6565C" w:rsidRPr="00D240E8" w:rsidSect="00660D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D123" w14:textId="77777777" w:rsidR="00066C81" w:rsidRDefault="00066C81" w:rsidP="00066C8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3D9D17" w14:textId="77777777" w:rsidR="00066C81" w:rsidRDefault="00066C81" w:rsidP="00066C8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 News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6870" w14:textId="77777777" w:rsidR="00660D6B" w:rsidRDefault="00660D6B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724033"/>
      <w:docPartObj>
        <w:docPartGallery w:val="Page Numbers (Bottom of Page)"/>
        <w:docPartUnique/>
      </w:docPartObj>
    </w:sdtPr>
    <w:sdtEndPr/>
    <w:sdtContent>
      <w:p w14:paraId="5C35943E" w14:textId="1ECFA70F" w:rsidR="00066C81" w:rsidRDefault="00066C81">
        <w:pPr>
          <w:pStyle w:val="a7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18C0FFDE" w14:textId="77777777" w:rsidR="00066C81" w:rsidRDefault="00066C81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3DA4" w14:textId="77777777" w:rsidR="00660D6B" w:rsidRDefault="00660D6B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5539" w14:textId="77777777" w:rsidR="00066C81" w:rsidRDefault="00066C81" w:rsidP="00066C8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072D76" w14:textId="77777777" w:rsidR="00066C81" w:rsidRDefault="00066C81" w:rsidP="00066C8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9ECCC" w14:textId="77777777" w:rsidR="00660D6B" w:rsidRDefault="00660D6B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D8A3D" w14:textId="5A0C5C1A" w:rsidR="00660D6B" w:rsidRDefault="00660D6B">
    <w:pPr>
      <w:pStyle w:val="a5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D417" w14:textId="77777777" w:rsidR="00660D6B" w:rsidRDefault="00660D6B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F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071A29EC"/>
    <w:multiLevelType w:val="multilevel"/>
    <w:tmpl w:val="0CAEB308"/>
    <w:lvl w:ilvl="0">
      <w:start w:val="1"/>
      <w:numFmt w:val="lowerRoman"/>
      <w:lvlText w:val="%1"/>
      <w:lvlJc w:val="left"/>
      <w:pPr>
        <w:ind w:left="11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6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6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2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0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02" w:hanging="1700"/>
      </w:pPr>
      <w:rPr>
        <w:rFonts w:hint="eastAsia"/>
      </w:rPr>
    </w:lvl>
  </w:abstractNum>
  <w:abstractNum w:abstractNumId="11" w15:restartNumberingAfterBreak="0">
    <w:nsid w:val="0D58231C"/>
    <w:multiLevelType w:val="hybridMultilevel"/>
    <w:tmpl w:val="3BB87C0A"/>
    <w:lvl w:ilvl="0" w:tplc="04090009">
      <w:start w:val="1"/>
      <w:numFmt w:val="bullet"/>
      <w:lvlText w:val=""/>
      <w:lvlJc w:val="left"/>
      <w:pPr>
        <w:ind w:left="16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80"/>
      </w:pPr>
      <w:rPr>
        <w:rFonts w:ascii="Wingdings" w:hAnsi="Wingdings" w:hint="default"/>
      </w:rPr>
    </w:lvl>
  </w:abstractNum>
  <w:abstractNum w:abstractNumId="12" w15:restartNumberingAfterBreak="0">
    <w:nsid w:val="103035F4"/>
    <w:multiLevelType w:val="multilevel"/>
    <w:tmpl w:val="0409001D"/>
    <w:numStyleLink w:val="bolgger"/>
  </w:abstractNum>
  <w:abstractNum w:abstractNumId="13" w15:restartNumberingAfterBreak="0">
    <w:nsid w:val="12B71EC6"/>
    <w:multiLevelType w:val="multilevel"/>
    <w:tmpl w:val="0409001D"/>
    <w:styleLink w:val="bolgger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2E3539D"/>
    <w:multiLevelType w:val="hybridMultilevel"/>
    <w:tmpl w:val="E33AB3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3F66B56"/>
    <w:multiLevelType w:val="hybridMultilevel"/>
    <w:tmpl w:val="3948F8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C022896"/>
    <w:multiLevelType w:val="multilevel"/>
    <w:tmpl w:val="0CAEB308"/>
    <w:lvl w:ilvl="0">
      <w:start w:val="1"/>
      <w:numFmt w:val="lowerRoman"/>
      <w:lvlText w:val="%1"/>
      <w:lvlJc w:val="left"/>
      <w:pPr>
        <w:ind w:left="11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6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6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2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0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02" w:hanging="1700"/>
      </w:pPr>
      <w:rPr>
        <w:rFonts w:hint="eastAsia"/>
      </w:rPr>
    </w:lvl>
  </w:abstractNum>
  <w:abstractNum w:abstractNumId="17" w15:restartNumberingAfterBreak="0">
    <w:nsid w:val="20DE277E"/>
    <w:multiLevelType w:val="multilevel"/>
    <w:tmpl w:val="0CAEB308"/>
    <w:lvl w:ilvl="0">
      <w:start w:val="1"/>
      <w:numFmt w:val="lowerRoman"/>
      <w:lvlText w:val="%1"/>
      <w:lvlJc w:val="left"/>
      <w:pPr>
        <w:ind w:left="11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6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6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2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5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0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802" w:hanging="1700"/>
      </w:pPr>
      <w:rPr>
        <w:rFonts w:hint="eastAsia"/>
      </w:rPr>
    </w:lvl>
  </w:abstractNum>
  <w:abstractNum w:abstractNumId="18" w15:restartNumberingAfterBreak="0">
    <w:nsid w:val="286E35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937693A"/>
    <w:multiLevelType w:val="multilevel"/>
    <w:tmpl w:val="0409001D"/>
    <w:numStyleLink w:val="1"/>
  </w:abstractNum>
  <w:abstractNum w:abstractNumId="20" w15:restartNumberingAfterBreak="0">
    <w:nsid w:val="380F572F"/>
    <w:multiLevelType w:val="multilevel"/>
    <w:tmpl w:val="0409001D"/>
    <w:numStyleLink w:val="bolgger"/>
  </w:abstractNum>
  <w:abstractNum w:abstractNumId="21" w15:restartNumberingAfterBreak="0">
    <w:nsid w:val="3AFF7FCE"/>
    <w:multiLevelType w:val="multilevel"/>
    <w:tmpl w:val="0409001D"/>
    <w:numStyleLink w:val="bolgger"/>
  </w:abstractNum>
  <w:abstractNum w:abstractNumId="22" w15:restartNumberingAfterBreak="0">
    <w:nsid w:val="3EC425EE"/>
    <w:multiLevelType w:val="hybridMultilevel"/>
    <w:tmpl w:val="CC428084"/>
    <w:lvl w:ilvl="0" w:tplc="0409000F">
      <w:start w:val="1"/>
      <w:numFmt w:val="decimal"/>
      <w:lvlText w:val="%1."/>
      <w:lvlJc w:val="left"/>
      <w:pPr>
        <w:ind w:left="700" w:hanging="480"/>
      </w:pPr>
    </w:lvl>
    <w:lvl w:ilvl="1" w:tplc="B7362260">
      <w:numFmt w:val="bullet"/>
      <w:lvlText w:val=""/>
      <w:lvlJc w:val="left"/>
      <w:pPr>
        <w:ind w:left="1060" w:hanging="360"/>
      </w:pPr>
      <w:rPr>
        <w:rFonts w:ascii="Wingdings" w:eastAsia="標楷體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3" w15:restartNumberingAfterBreak="0">
    <w:nsid w:val="4BB06F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D794578"/>
    <w:multiLevelType w:val="hybridMultilevel"/>
    <w:tmpl w:val="94922A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2CE3356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38B0BC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72543B2"/>
    <w:multiLevelType w:val="multilevel"/>
    <w:tmpl w:val="0409001D"/>
    <w:numStyleLink w:val="1"/>
  </w:abstractNum>
  <w:abstractNum w:abstractNumId="28" w15:restartNumberingAfterBreak="0">
    <w:nsid w:val="68AD061F"/>
    <w:multiLevelType w:val="hybridMultilevel"/>
    <w:tmpl w:val="F6B28C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933592F"/>
    <w:multiLevelType w:val="hybridMultilevel"/>
    <w:tmpl w:val="CC428084"/>
    <w:lvl w:ilvl="0" w:tplc="FFFFFFFF">
      <w:start w:val="1"/>
      <w:numFmt w:val="decimal"/>
      <w:lvlText w:val="%1."/>
      <w:lvlJc w:val="left"/>
      <w:pPr>
        <w:ind w:left="700" w:hanging="480"/>
      </w:pPr>
    </w:lvl>
    <w:lvl w:ilvl="1" w:tplc="FFFFFFFF">
      <w:numFmt w:val="bullet"/>
      <w:lvlText w:val=""/>
      <w:lvlJc w:val="left"/>
      <w:pPr>
        <w:ind w:left="1060" w:hanging="360"/>
      </w:pPr>
      <w:rPr>
        <w:rFonts w:ascii="Wingdings" w:eastAsia="標楷體" w:hAnsi="Wingdings" w:cstheme="minorBidi" w:hint="default"/>
      </w:rPr>
    </w:lvl>
    <w:lvl w:ilvl="2" w:tplc="FFFFFFFF">
      <w:start w:val="1"/>
      <w:numFmt w:val="lowerRoman"/>
      <w:lvlText w:val="%3."/>
      <w:lvlJc w:val="right"/>
      <w:pPr>
        <w:ind w:left="1660" w:hanging="480"/>
      </w:pPr>
    </w:lvl>
    <w:lvl w:ilvl="3" w:tplc="FFFFFFFF" w:tentative="1">
      <w:start w:val="1"/>
      <w:numFmt w:val="decimal"/>
      <w:lvlText w:val="%4."/>
      <w:lvlJc w:val="left"/>
      <w:pPr>
        <w:ind w:left="21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20" w:hanging="480"/>
      </w:pPr>
    </w:lvl>
    <w:lvl w:ilvl="5" w:tplc="FFFFFFFF" w:tentative="1">
      <w:start w:val="1"/>
      <w:numFmt w:val="lowerRoman"/>
      <w:lvlText w:val="%6."/>
      <w:lvlJc w:val="right"/>
      <w:pPr>
        <w:ind w:left="3100" w:hanging="480"/>
      </w:pPr>
    </w:lvl>
    <w:lvl w:ilvl="6" w:tplc="FFFFFFFF" w:tentative="1">
      <w:start w:val="1"/>
      <w:numFmt w:val="decimal"/>
      <w:lvlText w:val="%7."/>
      <w:lvlJc w:val="left"/>
      <w:pPr>
        <w:ind w:left="35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60" w:hanging="480"/>
      </w:pPr>
    </w:lvl>
    <w:lvl w:ilvl="8" w:tplc="FFFFFFFF" w:tentative="1">
      <w:start w:val="1"/>
      <w:numFmt w:val="lowerRoman"/>
      <w:lvlText w:val="%9."/>
      <w:lvlJc w:val="right"/>
      <w:pPr>
        <w:ind w:left="454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15"/>
  </w:num>
  <w:num w:numId="12">
    <w:abstractNumId w:val="24"/>
  </w:num>
  <w:num w:numId="13">
    <w:abstractNumId w:val="14"/>
  </w:num>
  <w:num w:numId="14">
    <w:abstractNumId w:val="22"/>
  </w:num>
  <w:num w:numId="15">
    <w:abstractNumId w:val="17"/>
  </w:num>
  <w:num w:numId="16">
    <w:abstractNumId w:val="23"/>
  </w:num>
  <w:num w:numId="17">
    <w:abstractNumId w:val="11"/>
  </w:num>
  <w:num w:numId="18">
    <w:abstractNumId w:val="26"/>
  </w:num>
  <w:num w:numId="19">
    <w:abstractNumId w:val="19"/>
  </w:num>
  <w:num w:numId="20">
    <w:abstractNumId w:val="27"/>
  </w:num>
  <w:num w:numId="21">
    <w:abstractNumId w:val="16"/>
  </w:num>
  <w:num w:numId="22">
    <w:abstractNumId w:val="13"/>
  </w:num>
  <w:num w:numId="23">
    <w:abstractNumId w:val="21"/>
  </w:num>
  <w:num w:numId="24">
    <w:abstractNumId w:val="18"/>
  </w:num>
  <w:num w:numId="25">
    <w:abstractNumId w:val="25"/>
  </w:num>
  <w:num w:numId="26">
    <w:abstractNumId w:val="9"/>
  </w:num>
  <w:num w:numId="27">
    <w:abstractNumId w:val="12"/>
  </w:num>
  <w:num w:numId="28">
    <w:abstractNumId w:val="29"/>
  </w:num>
  <w:num w:numId="29">
    <w:abstractNumId w:val="2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o:colormenu v:ext="edit" fillcolor="none [661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4B3"/>
    <w:rsid w:val="00033E95"/>
    <w:rsid w:val="00034616"/>
    <w:rsid w:val="000554BD"/>
    <w:rsid w:val="0006063C"/>
    <w:rsid w:val="00063CAA"/>
    <w:rsid w:val="00066C81"/>
    <w:rsid w:val="000B1FA9"/>
    <w:rsid w:val="000B60B3"/>
    <w:rsid w:val="0015074B"/>
    <w:rsid w:val="00165761"/>
    <w:rsid w:val="00166C30"/>
    <w:rsid w:val="001B139C"/>
    <w:rsid w:val="001C266A"/>
    <w:rsid w:val="001C3D8F"/>
    <w:rsid w:val="001E2A5E"/>
    <w:rsid w:val="00214D15"/>
    <w:rsid w:val="002220E1"/>
    <w:rsid w:val="0026349F"/>
    <w:rsid w:val="00277338"/>
    <w:rsid w:val="00281ADA"/>
    <w:rsid w:val="002916A2"/>
    <w:rsid w:val="0029639D"/>
    <w:rsid w:val="00303AB1"/>
    <w:rsid w:val="00326F90"/>
    <w:rsid w:val="00333421"/>
    <w:rsid w:val="0036133D"/>
    <w:rsid w:val="0044145C"/>
    <w:rsid w:val="00446814"/>
    <w:rsid w:val="004E51D5"/>
    <w:rsid w:val="005032F4"/>
    <w:rsid w:val="0052700A"/>
    <w:rsid w:val="00563164"/>
    <w:rsid w:val="005D749A"/>
    <w:rsid w:val="00610D6E"/>
    <w:rsid w:val="00660D6B"/>
    <w:rsid w:val="00676DFA"/>
    <w:rsid w:val="006A2A29"/>
    <w:rsid w:val="00752B88"/>
    <w:rsid w:val="00755D20"/>
    <w:rsid w:val="00796475"/>
    <w:rsid w:val="007E49F7"/>
    <w:rsid w:val="007E5DA8"/>
    <w:rsid w:val="00823F85"/>
    <w:rsid w:val="008735E6"/>
    <w:rsid w:val="00884923"/>
    <w:rsid w:val="008A5604"/>
    <w:rsid w:val="008C7EC4"/>
    <w:rsid w:val="00912A73"/>
    <w:rsid w:val="00980870"/>
    <w:rsid w:val="009A646D"/>
    <w:rsid w:val="009F5526"/>
    <w:rsid w:val="00A53B0C"/>
    <w:rsid w:val="00AA1D8D"/>
    <w:rsid w:val="00AA6D8C"/>
    <w:rsid w:val="00AE1DCB"/>
    <w:rsid w:val="00AE3331"/>
    <w:rsid w:val="00B17299"/>
    <w:rsid w:val="00B24087"/>
    <w:rsid w:val="00B3105E"/>
    <w:rsid w:val="00B47730"/>
    <w:rsid w:val="00B6565C"/>
    <w:rsid w:val="00B84615"/>
    <w:rsid w:val="00BB2D4D"/>
    <w:rsid w:val="00C07C83"/>
    <w:rsid w:val="00CB0664"/>
    <w:rsid w:val="00D15C32"/>
    <w:rsid w:val="00D240E8"/>
    <w:rsid w:val="00D4059B"/>
    <w:rsid w:val="00EA1EBD"/>
    <w:rsid w:val="00F428AF"/>
    <w:rsid w:val="00F9069F"/>
    <w:rsid w:val="00FC693F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8FCAC157-B63B-43CF-BA1E-BB08DD96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 News Roman" w:eastAsia="標楷體" w:hAnsi="Time News Roman"/>
    </w:rPr>
  </w:style>
  <w:style w:type="paragraph" w:styleId="10">
    <w:name w:val="heading 1"/>
    <w:basedOn w:val="a1"/>
    <w:next w:val="a1"/>
    <w:link w:val="11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標題 1 字元"/>
    <w:basedOn w:val="a2"/>
    <w:link w:val="10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3">
    <w:name w:val="標題 2 字元"/>
    <w:basedOn w:val="a2"/>
    <w:link w:val="2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4">
    <w:name w:val="Body Text 2"/>
    <w:basedOn w:val="a1"/>
    <w:link w:val="25"/>
    <w:uiPriority w:val="99"/>
    <w:unhideWhenUsed/>
    <w:rsid w:val="00AA1D8D"/>
    <w:pPr>
      <w:spacing w:after="120" w:line="480" w:lineRule="auto"/>
    </w:pPr>
  </w:style>
  <w:style w:type="character" w:customStyle="1" w:styleId="25">
    <w:name w:val="本文 2 字元"/>
    <w:basedOn w:val="a2"/>
    <w:link w:val="24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6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0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9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">
    <w:name w:val="樣式1"/>
    <w:uiPriority w:val="99"/>
    <w:rsid w:val="00281ADA"/>
    <w:pPr>
      <w:numPr>
        <w:numId w:val="18"/>
      </w:numPr>
    </w:pPr>
  </w:style>
  <w:style w:type="numbering" w:customStyle="1" w:styleId="bolgger">
    <w:name w:val="bolgger"/>
    <w:uiPriority w:val="99"/>
    <w:rsid w:val="000B60B3"/>
    <w:pPr>
      <w:numPr>
        <w:numId w:val="22"/>
      </w:numPr>
    </w:pPr>
  </w:style>
  <w:style w:type="numbering" w:customStyle="1" w:styleId="21">
    <w:name w:val="樣式2"/>
    <w:uiPriority w:val="99"/>
    <w:rsid w:val="00AA6D8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I-Hey Li</cp:lastModifiedBy>
  <cp:revision>69</cp:revision>
  <dcterms:created xsi:type="dcterms:W3CDTF">2013-12-23T23:15:00Z</dcterms:created>
  <dcterms:modified xsi:type="dcterms:W3CDTF">2021-11-16T08:33:00Z</dcterms:modified>
  <cp:category/>
</cp:coreProperties>
</file>