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7DAB3B68" w14:textId="6B6F6E45" w:rsidR="00646CCB" w:rsidRPr="001B5859" w:rsidRDefault="00E863BC" w:rsidP="001B5859">
      <w:pPr>
        <w:pStyle w:val="afa"/>
        <w:jc w:val="center"/>
        <w:rPr>
          <w:rFonts w:ascii="Times New Roman" w:hAnsi="Times New Roman" w:cs="Times New Roman"/>
          <w:sz w:val="40"/>
          <w:szCs w:val="40"/>
        </w:rPr>
      </w:pPr>
      <w:r w:rsidRPr="001B5859">
        <w:rPr>
          <w:rFonts w:ascii="Times New Roman" w:hAnsi="Times New Roman" w:cs="Times New Roman"/>
          <w:sz w:val="40"/>
          <w:szCs w:val="40"/>
        </w:rPr>
        <w:t>Python</w:t>
      </w:r>
      <w:r w:rsidRPr="001B5859">
        <w:rPr>
          <w:rFonts w:ascii="Times New Roman" w:hAnsi="Times New Roman" w:cs="Times New Roman"/>
          <w:sz w:val="40"/>
          <w:szCs w:val="40"/>
        </w:rPr>
        <w:t>筆記</w:t>
      </w:r>
      <w:r w:rsidRPr="001B5859">
        <w:rPr>
          <w:rFonts w:ascii="Times New Roman" w:hAnsi="Times New Roman" w:cs="Times New Roman"/>
          <w:sz w:val="40"/>
          <w:szCs w:val="40"/>
        </w:rPr>
        <w:t>~list</w:t>
      </w:r>
      <w:r w:rsidR="00535576">
        <w:rPr>
          <w:rFonts w:ascii="Times New Roman" w:hAnsi="Times New Roman" w:cs="Times New Roman" w:hint="eastAsia"/>
          <w:sz w:val="40"/>
          <w:szCs w:val="40"/>
          <w:lang w:eastAsia="zh-TW"/>
        </w:rPr>
        <w:t>_1</w:t>
      </w:r>
      <w:r w:rsidRPr="001B5859">
        <w:rPr>
          <w:rFonts w:ascii="Times New Roman" w:hAnsi="Times New Roman" w:cs="Times New Roman"/>
          <w:sz w:val="40"/>
          <w:szCs w:val="40"/>
        </w:rPr>
        <w:t>~</w:t>
      </w:r>
    </w:p>
    <w:p w14:paraId="2D12FCBE" w14:textId="77777777" w:rsidR="00646CCB" w:rsidRPr="001B5859" w:rsidRDefault="00E863BC">
      <w:pPr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</w:rPr>
        <w:t xml:space="preserve">  python</w:t>
      </w:r>
      <w:r w:rsidRPr="001B5859">
        <w:rPr>
          <w:rFonts w:ascii="Times New Roman" w:hAnsi="Times New Roman" w:cs="Times New Roman"/>
          <w:sz w:val="24"/>
          <w:szCs w:val="24"/>
        </w:rPr>
        <w:t>的序列結構，是</w:t>
      </w:r>
      <w:r w:rsidRPr="001B5859">
        <w:rPr>
          <w:rFonts w:ascii="Times New Roman" w:hAnsi="Times New Roman" w:cs="Times New Roman"/>
          <w:sz w:val="24"/>
          <w:szCs w:val="24"/>
        </w:rPr>
        <w:t>tuple</w:t>
      </w:r>
      <w:r w:rsidRPr="001B5859">
        <w:rPr>
          <w:rFonts w:ascii="Times New Roman" w:hAnsi="Times New Roman" w:cs="Times New Roman"/>
          <w:sz w:val="24"/>
          <w:szCs w:val="24"/>
        </w:rPr>
        <w:t>的兄弟。</w:t>
      </w:r>
    </w:p>
    <w:p w14:paraId="4C76D785" w14:textId="77777777" w:rsidR="00646CCB" w:rsidRPr="007A62A0" w:rsidRDefault="00E863BC" w:rsidP="007A62A0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62A0">
        <w:rPr>
          <w:rFonts w:ascii="Times New Roman" w:hAnsi="Times New Roman" w:cs="Times New Roman"/>
          <w:sz w:val="24"/>
          <w:szCs w:val="24"/>
        </w:rPr>
        <w:t>list</w:t>
      </w:r>
      <w:r w:rsidRPr="007A62A0">
        <w:rPr>
          <w:rFonts w:ascii="Times New Roman" w:hAnsi="Times New Roman" w:cs="Times New Roman"/>
          <w:sz w:val="24"/>
          <w:szCs w:val="24"/>
        </w:rPr>
        <w:t>簡介：</w:t>
      </w:r>
    </w:p>
    <w:p w14:paraId="0636E2A3" w14:textId="77777777" w:rsidR="00646CCB" w:rsidRPr="001B5859" w:rsidRDefault="00E863BC">
      <w:pPr>
        <w:pStyle w:val="a"/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</w:rPr>
        <w:t>由零到多個元素組成。</w:t>
      </w:r>
    </w:p>
    <w:p w14:paraId="02A1281D" w14:textId="77777777" w:rsidR="00646CCB" w:rsidRPr="001B5859" w:rsidRDefault="00E863BC">
      <w:pPr>
        <w:pStyle w:val="a"/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</w:rPr>
        <w:t>元素沒有限制，</w:t>
      </w:r>
      <w:r w:rsidRPr="001B5859">
        <w:rPr>
          <w:rFonts w:ascii="Times New Roman" w:hAnsi="Times New Roman" w:cs="Times New Roman"/>
          <w:sz w:val="24"/>
          <w:szCs w:val="24"/>
        </w:rPr>
        <w:t>python</w:t>
      </w:r>
      <w:r w:rsidRPr="001B5859">
        <w:rPr>
          <w:rFonts w:ascii="Times New Roman" w:hAnsi="Times New Roman" w:cs="Times New Roman"/>
          <w:sz w:val="24"/>
          <w:szCs w:val="24"/>
        </w:rPr>
        <w:t>中所有物件都可以。</w:t>
      </w:r>
    </w:p>
    <w:p w14:paraId="7B8C8A0B" w14:textId="77777777" w:rsidR="00646CCB" w:rsidRPr="001B5859" w:rsidRDefault="00E863BC">
      <w:pPr>
        <w:pStyle w:val="a"/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  <w:lang w:eastAsia="zh-TW"/>
        </w:rPr>
        <w:t>list</w:t>
      </w:r>
      <w:r w:rsidRPr="001B5859">
        <w:rPr>
          <w:rFonts w:ascii="Times New Roman" w:hAnsi="Times New Roman" w:cs="Times New Roman"/>
          <w:sz w:val="24"/>
          <w:szCs w:val="24"/>
          <w:lang w:eastAsia="zh-TW"/>
        </w:rPr>
        <w:t>是可變的，可以刪除或加入。</w:t>
      </w:r>
      <w:r w:rsidRPr="001B5859">
        <w:rPr>
          <w:rFonts w:ascii="Times New Roman" w:hAnsi="Times New Roman" w:cs="Times New Roman"/>
          <w:sz w:val="24"/>
          <w:szCs w:val="24"/>
          <w:lang w:eastAsia="zh-TW"/>
        </w:rPr>
        <w:t xml:space="preserve"> (</w:t>
      </w:r>
      <w:r w:rsidRPr="001B5859">
        <w:rPr>
          <w:rFonts w:ascii="Times New Roman" w:hAnsi="Times New Roman" w:cs="Times New Roman"/>
          <w:sz w:val="24"/>
          <w:szCs w:val="24"/>
          <w:lang w:eastAsia="zh-TW"/>
        </w:rPr>
        <w:t>這點和</w:t>
      </w:r>
      <w:r w:rsidRPr="001B5859">
        <w:rPr>
          <w:rFonts w:ascii="Times New Roman" w:hAnsi="Times New Roman" w:cs="Times New Roman"/>
          <w:sz w:val="24"/>
          <w:szCs w:val="24"/>
          <w:lang w:eastAsia="zh-TW"/>
        </w:rPr>
        <w:t>tuple</w:t>
      </w:r>
      <w:r w:rsidRPr="001B5859">
        <w:rPr>
          <w:rFonts w:ascii="Times New Roman" w:hAnsi="Times New Roman" w:cs="Times New Roman"/>
          <w:sz w:val="24"/>
          <w:szCs w:val="24"/>
          <w:lang w:eastAsia="zh-TW"/>
        </w:rPr>
        <w:t>不同。</w:t>
      </w:r>
      <w:r w:rsidRPr="001B5859">
        <w:rPr>
          <w:rFonts w:ascii="Times New Roman" w:hAnsi="Times New Roman" w:cs="Times New Roman"/>
          <w:sz w:val="24"/>
          <w:szCs w:val="24"/>
        </w:rPr>
        <w:t>)</w:t>
      </w:r>
    </w:p>
    <w:p w14:paraId="5998B9F7" w14:textId="72B9E74F" w:rsidR="00646CCB" w:rsidRPr="001B5859" w:rsidRDefault="001B5859">
      <w:pPr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</w:rPr>
        <w:pict w14:anchorId="60EBA85A">
          <v:rect id="_x0000_i1025" style="width:0;height:1.5pt" o:hralign="center" o:hrstd="t" o:hr="t" fillcolor="#a0a0a0" stroked="f"/>
        </w:pict>
      </w:r>
    </w:p>
    <w:p w14:paraId="24677282" w14:textId="77777777" w:rsidR="00646CCB" w:rsidRDefault="00E863BC" w:rsidP="007A62A0">
      <w:pPr>
        <w:pStyle w:val="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5859">
        <w:rPr>
          <w:rFonts w:ascii="Times New Roman" w:hAnsi="Times New Roman" w:cs="Times New Roman"/>
          <w:sz w:val="24"/>
          <w:szCs w:val="24"/>
        </w:rPr>
        <w:t>list</w:t>
      </w:r>
      <w:r w:rsidRPr="001B5859">
        <w:rPr>
          <w:rFonts w:ascii="Times New Roman" w:hAnsi="Times New Roman" w:cs="Times New Roman"/>
          <w:sz w:val="24"/>
          <w:szCs w:val="24"/>
        </w:rPr>
        <w:t>的建立：</w:t>
      </w:r>
    </w:p>
    <w:p w14:paraId="50E8454C" w14:textId="2C240452" w:rsidR="00535576" w:rsidRDefault="00DF3637" w:rsidP="00BC5629">
      <w:pPr>
        <w:pStyle w:val="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用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[]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建立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14:paraId="6EFAFAD6" w14:textId="77777777" w:rsidR="00AE0072" w:rsidRDefault="00AE0072" w:rsidP="00AE0072">
      <w:pPr>
        <w:pStyle w:val="a"/>
        <w:numPr>
          <w:ilvl w:val="0"/>
          <w:numId w:val="0"/>
        </w:numPr>
        <w:ind w:left="480"/>
        <w:rPr>
          <w:rFonts w:ascii="Times New Roman" w:hAnsi="Times New Roman" w:cs="Times New Roman"/>
          <w:sz w:val="24"/>
          <w:szCs w:val="24"/>
        </w:rPr>
      </w:pPr>
    </w:p>
    <w:p w14:paraId="3FD0DECB" w14:textId="0D4AF1B6" w:rsidR="00501687" w:rsidRDefault="00501687" w:rsidP="00501687">
      <w:pPr>
        <w:pStyle w:val="a"/>
        <w:numPr>
          <w:ilvl w:val="0"/>
          <w:numId w:val="0"/>
        </w:numPr>
        <w:ind w:left="960"/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>x.1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建立空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list</w:t>
      </w:r>
      <w:r>
        <w:rPr>
          <w:rFonts w:hint="eastAsia"/>
          <w:lang w:eastAsia="zh-TW"/>
        </w:rPr>
        <w:t>：</w:t>
      </w:r>
    </w:p>
    <w:p w14:paraId="4244BD92" w14:textId="4A3FEDCF" w:rsidR="00AD68E6" w:rsidRPr="00AD68E6" w:rsidRDefault="002309F5" w:rsidP="00AD68E6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D68E6" w:rsidRPr="00AD68E6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empty_list</w:t>
      </w:r>
      <w:r w:rsidR="00AD68E6" w:rsidRPr="00AD68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D68E6" w:rsidRPr="00AD68E6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AD68E6" w:rsidRPr="00AD68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[]</w:t>
      </w:r>
    </w:p>
    <w:p w14:paraId="62296839" w14:textId="2B5E5C2F" w:rsidR="00AD68E6" w:rsidRDefault="00AD68E6" w:rsidP="00AD68E6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AD68E6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empty_list</w:t>
      </w:r>
    </w:p>
    <w:p w14:paraId="36539F1F" w14:textId="459FBB6F" w:rsidR="00AE0072" w:rsidRPr="00AD68E6" w:rsidRDefault="00AE0072" w:rsidP="00AD68E6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…</w:t>
      </w:r>
      <w:r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 xml:space="preserve">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[]</w:t>
      </w:r>
    </w:p>
    <w:p w14:paraId="79A2AF8D" w14:textId="77777777" w:rsidR="00501687" w:rsidRDefault="00501687" w:rsidP="00501687">
      <w:pPr>
        <w:pStyle w:val="a"/>
        <w:numPr>
          <w:ilvl w:val="0"/>
          <w:numId w:val="0"/>
        </w:numPr>
        <w:ind w:left="960"/>
      </w:pPr>
    </w:p>
    <w:p w14:paraId="537874AA" w14:textId="77777777" w:rsidR="00BC5629" w:rsidRDefault="00BC5629" w:rsidP="00501687">
      <w:pPr>
        <w:pStyle w:val="a"/>
        <w:numPr>
          <w:ilvl w:val="0"/>
          <w:numId w:val="0"/>
        </w:numPr>
        <w:ind w:left="960"/>
      </w:pPr>
    </w:p>
    <w:p w14:paraId="1CC5431D" w14:textId="3C463BDB" w:rsidR="00AE0072" w:rsidRDefault="00AE0072" w:rsidP="00501687">
      <w:pPr>
        <w:pStyle w:val="a"/>
        <w:numPr>
          <w:ilvl w:val="0"/>
          <w:numId w:val="0"/>
        </w:numPr>
        <w:ind w:left="960"/>
        <w:rPr>
          <w:sz w:val="24"/>
          <w:szCs w:val="24"/>
          <w:lang w:eastAsia="zh-TW"/>
        </w:rPr>
      </w:pPr>
      <w:r w:rsidRPr="00AE0072">
        <w:rPr>
          <w:rFonts w:hint="eastAsia"/>
          <w:sz w:val="24"/>
          <w:szCs w:val="24"/>
          <w:lang w:eastAsia="zh-TW"/>
        </w:rPr>
        <w:t>E</w:t>
      </w:r>
      <w:r w:rsidRPr="00AE0072">
        <w:rPr>
          <w:sz w:val="24"/>
          <w:szCs w:val="24"/>
          <w:lang w:eastAsia="zh-TW"/>
        </w:rPr>
        <w:t>x.2</w:t>
      </w:r>
      <w:r>
        <w:rPr>
          <w:rFonts w:hint="eastAsia"/>
          <w:sz w:val="24"/>
          <w:szCs w:val="24"/>
          <w:lang w:eastAsia="zh-TW"/>
        </w:rPr>
        <w:t xml:space="preserve"> </w:t>
      </w:r>
      <w:r>
        <w:rPr>
          <w:rFonts w:hint="eastAsia"/>
          <w:sz w:val="24"/>
          <w:szCs w:val="24"/>
          <w:lang w:eastAsia="zh-TW"/>
        </w:rPr>
        <w:t>建立多個元素的</w:t>
      </w:r>
      <w:r>
        <w:rPr>
          <w:rFonts w:hint="eastAsia"/>
          <w:sz w:val="24"/>
          <w:szCs w:val="24"/>
          <w:lang w:eastAsia="zh-TW"/>
        </w:rPr>
        <w:t>list</w:t>
      </w:r>
      <w:r>
        <w:rPr>
          <w:rFonts w:hint="eastAsia"/>
          <w:sz w:val="24"/>
          <w:szCs w:val="24"/>
          <w:lang w:eastAsia="zh-TW"/>
        </w:rPr>
        <w:t>：</w:t>
      </w:r>
    </w:p>
    <w:p w14:paraId="7C2F2CEC" w14:textId="5EB4BEEF" w:rsidR="002309F5" w:rsidRPr="002309F5" w:rsidRDefault="002309F5" w:rsidP="00BC5629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2309F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des</w:t>
      </w:r>
      <w:r w:rsidR="00E863BC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s</w:t>
      </w:r>
      <w:r w:rsidRPr="002309F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ert</w:t>
      </w:r>
      <w:r w:rsidRPr="002309F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2309F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2309F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[</w:t>
      </w:r>
      <w:r w:rsidRPr="002309F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'cookie'</w:t>
      </w:r>
      <w:r w:rsidRPr="002309F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2309F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'cake'</w:t>
      </w:r>
      <w:r w:rsidRPr="002309F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2309F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'chocolate'</w:t>
      </w:r>
      <w:r w:rsidRPr="002309F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]</w:t>
      </w:r>
    </w:p>
    <w:p w14:paraId="38DB628E" w14:textId="570DD1B5" w:rsidR="002309F5" w:rsidRDefault="002309F5" w:rsidP="00BC5629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2309F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des</w:t>
      </w:r>
      <w:r w:rsidR="00E863BC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s</w:t>
      </w:r>
      <w:r w:rsidRPr="002309F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ert</w:t>
      </w:r>
    </w:p>
    <w:p w14:paraId="3BC912BC" w14:textId="6D2A20EB" w:rsidR="002309F5" w:rsidRPr="002309F5" w:rsidRDefault="002309F5" w:rsidP="00BC5629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…</w:t>
      </w:r>
      <w:r w:rsidR="00BC5629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 xml:space="preserve"> </w:t>
      </w:r>
      <w:r w:rsidR="00BC5629">
        <w:rPr>
          <w:rFonts w:ascii="Consolas" w:hAnsi="Consolas"/>
          <w:color w:val="FFFFFF"/>
          <w:sz w:val="21"/>
          <w:szCs w:val="21"/>
          <w:shd w:val="clear" w:color="auto" w:fill="000000"/>
        </w:rPr>
        <w:t>['cookie', 'cake', 'chocolate']</w:t>
      </w:r>
    </w:p>
    <w:p w14:paraId="72C5D85D" w14:textId="3158ADE3" w:rsidR="00AE0072" w:rsidRDefault="00BC5629" w:rsidP="00501687">
      <w:pPr>
        <w:pStyle w:val="a"/>
        <w:numPr>
          <w:ilvl w:val="0"/>
          <w:numId w:val="0"/>
        </w:numPr>
        <w:ind w:left="960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P</w:t>
      </w:r>
      <w:r>
        <w:rPr>
          <w:sz w:val="24"/>
          <w:szCs w:val="24"/>
          <w:lang w:eastAsia="zh-TW"/>
        </w:rPr>
        <w:t>ython</w:t>
      </w:r>
      <w:r>
        <w:rPr>
          <w:rFonts w:hint="eastAsia"/>
          <w:sz w:val="24"/>
          <w:szCs w:val="24"/>
          <w:lang w:eastAsia="zh-TW"/>
        </w:rPr>
        <w:t>顯示</w:t>
      </w:r>
      <w:r>
        <w:rPr>
          <w:rFonts w:hint="eastAsia"/>
          <w:sz w:val="24"/>
          <w:szCs w:val="24"/>
          <w:lang w:eastAsia="zh-TW"/>
        </w:rPr>
        <w:t>list</w:t>
      </w:r>
      <w:r>
        <w:rPr>
          <w:rFonts w:hint="eastAsia"/>
          <w:sz w:val="24"/>
          <w:szCs w:val="24"/>
          <w:lang w:eastAsia="zh-TW"/>
        </w:rPr>
        <w:t>時會用</w:t>
      </w:r>
      <w:r>
        <w:rPr>
          <w:rFonts w:hint="eastAsia"/>
          <w:sz w:val="24"/>
          <w:szCs w:val="24"/>
          <w:lang w:eastAsia="zh-TW"/>
        </w:rPr>
        <w:t>[]</w:t>
      </w:r>
      <w:r>
        <w:rPr>
          <w:rFonts w:hint="eastAsia"/>
          <w:sz w:val="24"/>
          <w:szCs w:val="24"/>
          <w:lang w:eastAsia="zh-TW"/>
        </w:rPr>
        <w:t>包起來。</w:t>
      </w:r>
    </w:p>
    <w:p w14:paraId="7A505D71" w14:textId="77777777" w:rsidR="00BC5629" w:rsidRDefault="00BC5629" w:rsidP="00501687">
      <w:pPr>
        <w:pStyle w:val="a"/>
        <w:numPr>
          <w:ilvl w:val="0"/>
          <w:numId w:val="0"/>
        </w:numPr>
        <w:ind w:left="960"/>
        <w:rPr>
          <w:sz w:val="24"/>
          <w:szCs w:val="24"/>
          <w:lang w:eastAsia="zh-TW"/>
        </w:rPr>
      </w:pPr>
    </w:p>
    <w:p w14:paraId="266C105C" w14:textId="77777777" w:rsidR="00BC5629" w:rsidRDefault="00BC5629" w:rsidP="00501687">
      <w:pPr>
        <w:pStyle w:val="a"/>
        <w:numPr>
          <w:ilvl w:val="0"/>
          <w:numId w:val="0"/>
        </w:numPr>
        <w:ind w:left="960"/>
        <w:rPr>
          <w:rFonts w:hint="eastAsia"/>
          <w:sz w:val="24"/>
          <w:szCs w:val="24"/>
          <w:lang w:eastAsia="zh-TW"/>
        </w:rPr>
      </w:pPr>
    </w:p>
    <w:p w14:paraId="52D32E48" w14:textId="20571ABF" w:rsidR="00BC5629" w:rsidRDefault="00BC5629" w:rsidP="00BC5629">
      <w:pPr>
        <w:pStyle w:val="a"/>
        <w:numPr>
          <w:ilvl w:val="1"/>
          <w:numId w:val="15"/>
        </w:num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>list()</w:t>
      </w:r>
      <w:r>
        <w:rPr>
          <w:rFonts w:hint="eastAsia"/>
          <w:sz w:val="24"/>
          <w:szCs w:val="24"/>
          <w:lang w:eastAsia="zh-TW"/>
        </w:rPr>
        <w:t>來建立或轉換：</w:t>
      </w:r>
    </w:p>
    <w:p w14:paraId="36B26446" w14:textId="77777777" w:rsidR="00BC5629" w:rsidRDefault="00BC5629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</w:p>
    <w:p w14:paraId="297A7D99" w14:textId="02741FE1" w:rsidR="00BC5629" w:rsidRDefault="00BC5629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Ex</w:t>
      </w:r>
      <w:r>
        <w:rPr>
          <w:sz w:val="24"/>
          <w:szCs w:val="24"/>
          <w:lang w:eastAsia="zh-TW"/>
        </w:rPr>
        <w:t xml:space="preserve">.1 </w:t>
      </w:r>
      <w:r w:rsidR="005C669A">
        <w:rPr>
          <w:rFonts w:hint="eastAsia"/>
          <w:sz w:val="24"/>
          <w:szCs w:val="24"/>
          <w:lang w:eastAsia="zh-TW"/>
        </w:rPr>
        <w:t>製作空</w:t>
      </w:r>
      <w:r w:rsidR="005C669A">
        <w:rPr>
          <w:rFonts w:hint="eastAsia"/>
          <w:sz w:val="24"/>
          <w:szCs w:val="24"/>
          <w:lang w:eastAsia="zh-TW"/>
        </w:rPr>
        <w:t>list</w:t>
      </w:r>
      <w:r w:rsidR="005C669A">
        <w:rPr>
          <w:rFonts w:hint="eastAsia"/>
          <w:sz w:val="24"/>
          <w:szCs w:val="24"/>
          <w:lang w:eastAsia="zh-TW"/>
        </w:rPr>
        <w:t>：</w:t>
      </w:r>
    </w:p>
    <w:p w14:paraId="47027D57" w14:textId="12EE97CE" w:rsidR="00CE4827" w:rsidRPr="00CE4827" w:rsidRDefault="00CE4827" w:rsidP="00CE4827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CE48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empty_list</w:t>
      </w:r>
      <w:r w:rsidRPr="00CE48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E482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CE48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CE4827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list</w:t>
      </w:r>
      <w:r w:rsidRPr="00CE4827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</w:t>
      </w:r>
    </w:p>
    <w:p w14:paraId="458F5C41" w14:textId="6642800B" w:rsidR="00CE4827" w:rsidRDefault="00CE4827" w:rsidP="00CE4827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CE4827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empty_list</w:t>
      </w:r>
    </w:p>
    <w:p w14:paraId="219D0F69" w14:textId="21576968" w:rsidR="00CE4827" w:rsidRPr="00CE4827" w:rsidRDefault="00CE4827" w:rsidP="00CE4827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…</w:t>
      </w:r>
      <w:r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 xml:space="preserve">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[]</w:t>
      </w:r>
    </w:p>
    <w:p w14:paraId="08EFCA8D" w14:textId="77777777" w:rsidR="00BC5629" w:rsidRDefault="00BC5629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</w:p>
    <w:p w14:paraId="69952AA9" w14:textId="77777777" w:rsidR="005C669A" w:rsidRDefault="005C669A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</w:p>
    <w:p w14:paraId="02207BAD" w14:textId="70CC5A3B" w:rsidR="005C669A" w:rsidRDefault="005C669A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E</w:t>
      </w:r>
      <w:r>
        <w:rPr>
          <w:sz w:val="24"/>
          <w:szCs w:val="24"/>
          <w:lang w:eastAsia="zh-TW"/>
        </w:rPr>
        <w:t xml:space="preserve">x.2  </w:t>
      </w:r>
      <w:r>
        <w:rPr>
          <w:rFonts w:hint="eastAsia"/>
          <w:sz w:val="24"/>
          <w:szCs w:val="24"/>
          <w:lang w:eastAsia="zh-TW"/>
        </w:rPr>
        <w:t>將</w:t>
      </w:r>
      <w:r>
        <w:rPr>
          <w:rFonts w:hint="eastAsia"/>
          <w:sz w:val="24"/>
          <w:szCs w:val="24"/>
          <w:lang w:eastAsia="zh-TW"/>
        </w:rPr>
        <w:t>tuple</w:t>
      </w:r>
      <w:r>
        <w:rPr>
          <w:rFonts w:hint="eastAsia"/>
          <w:sz w:val="24"/>
          <w:szCs w:val="24"/>
          <w:lang w:eastAsia="zh-TW"/>
        </w:rPr>
        <w:t>轉換成</w:t>
      </w:r>
      <w:r>
        <w:rPr>
          <w:rFonts w:hint="eastAsia"/>
          <w:sz w:val="24"/>
          <w:szCs w:val="24"/>
          <w:lang w:eastAsia="zh-TW"/>
        </w:rPr>
        <w:t>list</w:t>
      </w:r>
      <w:r>
        <w:rPr>
          <w:rFonts w:hint="eastAsia"/>
          <w:sz w:val="24"/>
          <w:szCs w:val="24"/>
          <w:lang w:eastAsia="zh-TW"/>
        </w:rPr>
        <w:t>：</w:t>
      </w:r>
    </w:p>
    <w:p w14:paraId="0A20032C" w14:textId="57F16EC7" w:rsidR="00880A30" w:rsidRPr="00880A30" w:rsidRDefault="00880A30" w:rsidP="00880A3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880A30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a_tuple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880A3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880A3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'a'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880A3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'b'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880A3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'c'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092654E7" w14:textId="6433A7C0" w:rsidR="00880A30" w:rsidRDefault="00880A30" w:rsidP="00880A3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880A30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list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880A30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a_tuple</w:t>
      </w:r>
      <w:r w:rsidRPr="00880A30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110F95F" w14:textId="6C8989C8" w:rsidR="00880A30" w:rsidRPr="00880A30" w:rsidRDefault="00880A30" w:rsidP="00880A30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…</w:t>
      </w:r>
      <w:r w:rsidR="00F206F2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 xml:space="preserve"> </w:t>
      </w:r>
      <w:r w:rsidR="00F206F2">
        <w:rPr>
          <w:rFonts w:ascii="Consolas" w:hAnsi="Consolas"/>
          <w:color w:val="FFFFFF"/>
          <w:sz w:val="21"/>
          <w:szCs w:val="21"/>
          <w:shd w:val="clear" w:color="auto" w:fill="000000"/>
        </w:rPr>
        <w:t>['a', 'b', 'c']</w:t>
      </w:r>
    </w:p>
    <w:p w14:paraId="42DD9B3E" w14:textId="410401DD" w:rsidR="005C669A" w:rsidRDefault="00F206F2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使用型態轉換方式，將預轉換的物件放入</w:t>
      </w:r>
      <w:r>
        <w:rPr>
          <w:rFonts w:hint="eastAsia"/>
          <w:sz w:val="24"/>
          <w:szCs w:val="24"/>
          <w:lang w:eastAsia="zh-TW"/>
        </w:rPr>
        <w:t>list()</w:t>
      </w:r>
      <w:r>
        <w:rPr>
          <w:rFonts w:hint="eastAsia"/>
          <w:sz w:val="24"/>
          <w:szCs w:val="24"/>
          <w:lang w:eastAsia="zh-TW"/>
        </w:rPr>
        <w:t>的小括號中，也可以給予指定變數名稱。</w:t>
      </w:r>
    </w:p>
    <w:p w14:paraId="3966DB77" w14:textId="77777777" w:rsidR="00875FC4" w:rsidRDefault="00875FC4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</w:p>
    <w:p w14:paraId="68A8D555" w14:textId="133972B4" w:rsidR="00875FC4" w:rsidRDefault="00875FC4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lastRenderedPageBreak/>
        <w:t xml:space="preserve">Ex.3 </w:t>
      </w:r>
      <w:r>
        <w:rPr>
          <w:rFonts w:hint="eastAsia"/>
          <w:sz w:val="24"/>
          <w:szCs w:val="24"/>
          <w:lang w:eastAsia="zh-TW"/>
        </w:rPr>
        <w:t>將字串轉換成個單字字串組成的</w:t>
      </w:r>
      <w:r>
        <w:rPr>
          <w:rFonts w:hint="eastAsia"/>
          <w:sz w:val="24"/>
          <w:szCs w:val="24"/>
          <w:lang w:eastAsia="zh-TW"/>
        </w:rPr>
        <w:t>list</w:t>
      </w:r>
      <w:r>
        <w:rPr>
          <w:rFonts w:hint="eastAsia"/>
          <w:sz w:val="24"/>
          <w:szCs w:val="24"/>
          <w:lang w:eastAsia="zh-TW"/>
        </w:rPr>
        <w:t>：</w:t>
      </w:r>
    </w:p>
    <w:p w14:paraId="69B85A9C" w14:textId="4F5B3D87" w:rsidR="005F1D9E" w:rsidRDefault="005250DC" w:rsidP="005250DC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5F1D9E" w:rsidRPr="005F1D9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list</w:t>
      </w:r>
      <w:r w:rsidR="005F1D9E" w:rsidRPr="005F1D9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5F1D9E" w:rsidRPr="005F1D9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="005F1D9E" w:rsidRPr="005F1D9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7EAA9E02" w14:textId="06D7E90F" w:rsidR="005250DC" w:rsidRPr="005F1D9E" w:rsidRDefault="005250DC" w:rsidP="005250DC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…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['a', 'p', 'p', 'l', 'e']</w:t>
      </w:r>
    </w:p>
    <w:p w14:paraId="6C0ACCD1" w14:textId="77777777" w:rsidR="00875FC4" w:rsidRDefault="00875FC4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</w:p>
    <w:p w14:paraId="11D80DCE" w14:textId="4DE50956" w:rsidR="00236D14" w:rsidRDefault="00236D14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E</w:t>
      </w:r>
      <w:r>
        <w:rPr>
          <w:sz w:val="24"/>
          <w:szCs w:val="24"/>
          <w:lang w:eastAsia="zh-TW"/>
        </w:rPr>
        <w:t xml:space="preserve">x.4 </w:t>
      </w: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>split()</w:t>
      </w:r>
      <w:r>
        <w:rPr>
          <w:rFonts w:hint="eastAsia"/>
          <w:sz w:val="24"/>
          <w:szCs w:val="24"/>
          <w:lang w:eastAsia="zh-TW"/>
        </w:rPr>
        <w:t>建立</w:t>
      </w:r>
      <w:r>
        <w:rPr>
          <w:rFonts w:hint="eastAsia"/>
          <w:sz w:val="24"/>
          <w:szCs w:val="24"/>
          <w:lang w:eastAsia="zh-TW"/>
        </w:rPr>
        <w:t>list:</w:t>
      </w:r>
    </w:p>
    <w:p w14:paraId="3FF02EC5" w14:textId="3193B5AF" w:rsidR="00236D14" w:rsidRDefault="00236D14" w:rsidP="00BC5629">
      <w:pPr>
        <w:pStyle w:val="a"/>
        <w:numPr>
          <w:ilvl w:val="0"/>
          <w:numId w:val="0"/>
        </w:numPr>
        <w:ind w:left="992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  <w:t>split</w:t>
      </w:r>
      <w:r>
        <w:rPr>
          <w:rFonts w:hint="eastAsia"/>
          <w:sz w:val="24"/>
          <w:szCs w:val="24"/>
          <w:lang w:eastAsia="zh-TW"/>
        </w:rPr>
        <w:t>有分拆的功能，在</w:t>
      </w:r>
      <w:r>
        <w:rPr>
          <w:rFonts w:hint="eastAsia"/>
          <w:sz w:val="24"/>
          <w:szCs w:val="24"/>
          <w:lang w:eastAsia="zh-TW"/>
        </w:rPr>
        <w:t>()</w:t>
      </w:r>
      <w:r>
        <w:rPr>
          <w:rFonts w:hint="eastAsia"/>
          <w:sz w:val="24"/>
          <w:szCs w:val="24"/>
          <w:lang w:eastAsia="zh-TW"/>
        </w:rPr>
        <w:t>內放入要分拆的分隔字串，像是</w:t>
      </w:r>
      <w:r w:rsidRPr="00096FA0">
        <w:rPr>
          <w:color w:val="FF0000"/>
          <w:sz w:val="24"/>
          <w:szCs w:val="24"/>
          <w:lang w:eastAsia="zh-TW"/>
        </w:rPr>
        <w:t>’</w:t>
      </w:r>
      <w:r w:rsidRPr="00096FA0">
        <w:rPr>
          <w:rFonts w:hint="eastAsia"/>
          <w:color w:val="FF0000"/>
          <w:sz w:val="24"/>
          <w:szCs w:val="24"/>
          <w:lang w:eastAsia="zh-TW"/>
        </w:rPr>
        <w:t>/</w:t>
      </w:r>
      <w:r w:rsidRPr="00096FA0">
        <w:rPr>
          <w:color w:val="FF0000"/>
          <w:sz w:val="24"/>
          <w:szCs w:val="24"/>
          <w:lang w:eastAsia="zh-TW"/>
        </w:rPr>
        <w:t>’</w:t>
      </w:r>
      <w:r>
        <w:rPr>
          <w:rFonts w:hint="eastAsia"/>
          <w:sz w:val="24"/>
          <w:szCs w:val="24"/>
          <w:lang w:eastAsia="zh-TW"/>
        </w:rPr>
        <w:t>、</w:t>
      </w:r>
      <w:r w:rsidRPr="00096FA0">
        <w:rPr>
          <w:color w:val="FF0000"/>
          <w:sz w:val="24"/>
          <w:szCs w:val="24"/>
          <w:lang w:eastAsia="zh-TW"/>
        </w:rPr>
        <w:t>’</w:t>
      </w:r>
      <w:r w:rsidRPr="00096FA0">
        <w:rPr>
          <w:rFonts w:hint="eastAsia"/>
          <w:color w:val="FF0000"/>
          <w:sz w:val="24"/>
          <w:szCs w:val="24"/>
          <w:lang w:eastAsia="zh-TW"/>
        </w:rPr>
        <w:t xml:space="preserve"> , </w:t>
      </w:r>
      <w:r w:rsidRPr="00096FA0">
        <w:rPr>
          <w:color w:val="FF0000"/>
          <w:sz w:val="24"/>
          <w:szCs w:val="24"/>
          <w:lang w:eastAsia="zh-TW"/>
        </w:rPr>
        <w:t>‘</w:t>
      </w:r>
      <w:r>
        <w:rPr>
          <w:rFonts w:hint="eastAsia"/>
          <w:sz w:val="24"/>
          <w:szCs w:val="24"/>
          <w:lang w:eastAsia="zh-TW"/>
        </w:rPr>
        <w:t>、</w:t>
      </w:r>
      <w:r w:rsidRPr="00096FA0">
        <w:rPr>
          <w:color w:val="FF0000"/>
          <w:sz w:val="24"/>
          <w:szCs w:val="24"/>
          <w:lang w:eastAsia="zh-TW"/>
        </w:rPr>
        <w:t>’</w:t>
      </w:r>
      <w:r w:rsidRPr="00096FA0">
        <w:rPr>
          <w:rFonts w:hint="eastAsia"/>
          <w:color w:val="FF0000"/>
          <w:sz w:val="24"/>
          <w:szCs w:val="24"/>
          <w:lang w:eastAsia="zh-TW"/>
        </w:rPr>
        <w:t xml:space="preserve"> </w:t>
      </w:r>
      <w:r w:rsidRPr="00096FA0">
        <w:rPr>
          <w:rFonts w:hint="eastAsia"/>
          <w:color w:val="FF0000"/>
          <w:sz w:val="24"/>
          <w:szCs w:val="24"/>
          <w:lang w:eastAsia="zh-TW"/>
        </w:rPr>
        <w:t>空格</w:t>
      </w:r>
      <w:r w:rsidRPr="00096FA0">
        <w:rPr>
          <w:color w:val="FF0000"/>
          <w:sz w:val="24"/>
          <w:szCs w:val="24"/>
          <w:lang w:eastAsia="zh-TW"/>
        </w:rPr>
        <w:t>’</w:t>
      </w:r>
      <w:r>
        <w:rPr>
          <w:rFonts w:hint="eastAsia"/>
          <w:sz w:val="24"/>
          <w:szCs w:val="24"/>
          <w:lang w:eastAsia="zh-TW"/>
        </w:rPr>
        <w:t>等，就可以依照放入的字串，將字串分開。</w:t>
      </w:r>
    </w:p>
    <w:p w14:paraId="4B3A8620" w14:textId="258E16A9" w:rsidR="003F4091" w:rsidRPr="003F4091" w:rsidRDefault="003F4091" w:rsidP="003F4091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3F409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date</w:t>
      </w:r>
      <w:r w:rsidRPr="003F409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3F409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3F409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3F409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'19/11/2021'</w:t>
      </w:r>
    </w:p>
    <w:p w14:paraId="1F384CB9" w14:textId="57080744" w:rsidR="003F4091" w:rsidRDefault="003F4091" w:rsidP="003F4091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2309F5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3F409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date</w:t>
      </w:r>
      <w:r w:rsidRPr="003F409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.</w:t>
      </w:r>
      <w:r w:rsidRPr="003F409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split</w:t>
      </w:r>
      <w:r w:rsidRPr="003F409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3F409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'/'</w:t>
      </w:r>
      <w:r w:rsidRPr="003F409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FBB1898" w14:textId="5F62F75E" w:rsidR="003F4091" w:rsidRPr="003F4091" w:rsidRDefault="003F4091" w:rsidP="003F4091">
      <w:pPr>
        <w:shd w:val="clear" w:color="auto" w:fill="000000"/>
        <w:spacing w:after="0" w:line="285" w:lineRule="atLeast"/>
        <w:ind w:leftChars="400" w:left="88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['19', '11', '2021']</w:t>
      </w:r>
    </w:p>
    <w:p w14:paraId="471CF650" w14:textId="77777777" w:rsidR="00236D14" w:rsidRPr="003F4091" w:rsidRDefault="00236D14" w:rsidP="00BC5629">
      <w:pPr>
        <w:pStyle w:val="a"/>
        <w:numPr>
          <w:ilvl w:val="0"/>
          <w:numId w:val="0"/>
        </w:numPr>
        <w:ind w:left="992"/>
        <w:rPr>
          <w:rFonts w:hint="eastAsia"/>
          <w:sz w:val="24"/>
          <w:szCs w:val="24"/>
          <w:lang w:eastAsia="zh-TW"/>
        </w:rPr>
      </w:pPr>
    </w:p>
    <w:p w14:paraId="6971B022" w14:textId="77777777" w:rsidR="00DF3637" w:rsidRPr="001B5859" w:rsidRDefault="00DF3637" w:rsidP="00DF3637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14:paraId="2FA09B7A" w14:textId="77777777" w:rsidR="00646CCB" w:rsidRPr="001B5859" w:rsidRDefault="00646CCB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3F797548" w14:textId="77777777" w:rsidR="00646CCB" w:rsidRPr="001B5859" w:rsidRDefault="00646CCB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4EB0438A" w14:textId="77777777" w:rsidR="00646CCB" w:rsidRPr="001B5859" w:rsidRDefault="00646CCB" w:rsidP="007A62A0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646CCB" w:rsidRPr="001B5859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s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37794"/>
    <w:multiLevelType w:val="multilevel"/>
    <w:tmpl w:val="563481A4"/>
    <w:lvl w:ilvl="0">
      <w:start w:val="1"/>
      <w:numFmt w:val="lowerRoman"/>
      <w:lvlText w:val="i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91262BB"/>
    <w:multiLevelType w:val="multilevel"/>
    <w:tmpl w:val="0F4E8CE4"/>
    <w:lvl w:ilvl="0">
      <w:start w:val="1"/>
      <w:numFmt w:val="lowerRoman"/>
      <w:lvlText w:val="i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1D807AF"/>
    <w:multiLevelType w:val="hybridMultilevel"/>
    <w:tmpl w:val="0C9406A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C87059"/>
    <w:multiLevelType w:val="multilevel"/>
    <w:tmpl w:val="0F4E8CE4"/>
    <w:lvl w:ilvl="0">
      <w:start w:val="1"/>
      <w:numFmt w:val="lowerRoman"/>
      <w:lvlText w:val="i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11B12DF"/>
    <w:multiLevelType w:val="hybridMultilevel"/>
    <w:tmpl w:val="D2D0323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6CC7ABC"/>
    <w:multiLevelType w:val="multilevel"/>
    <w:tmpl w:val="0F4E8CE4"/>
    <w:lvl w:ilvl="0">
      <w:start w:val="1"/>
      <w:numFmt w:val="lowerRoman"/>
      <w:lvlText w:val="i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BBA"/>
    <w:rsid w:val="00096FA0"/>
    <w:rsid w:val="0015074B"/>
    <w:rsid w:val="001B5859"/>
    <w:rsid w:val="002309F5"/>
    <w:rsid w:val="00236D14"/>
    <w:rsid w:val="0029639D"/>
    <w:rsid w:val="00326F90"/>
    <w:rsid w:val="003F4091"/>
    <w:rsid w:val="004506C2"/>
    <w:rsid w:val="00501687"/>
    <w:rsid w:val="005250DC"/>
    <w:rsid w:val="00535576"/>
    <w:rsid w:val="005C669A"/>
    <w:rsid w:val="005F1D9E"/>
    <w:rsid w:val="00646CCB"/>
    <w:rsid w:val="007A62A0"/>
    <w:rsid w:val="00875FC4"/>
    <w:rsid w:val="00880A30"/>
    <w:rsid w:val="00AA1D8D"/>
    <w:rsid w:val="00AD68E6"/>
    <w:rsid w:val="00AE0072"/>
    <w:rsid w:val="00B47730"/>
    <w:rsid w:val="00BC5629"/>
    <w:rsid w:val="00CB0664"/>
    <w:rsid w:val="00CE4827"/>
    <w:rsid w:val="00DF3637"/>
    <w:rsid w:val="00E863BC"/>
    <w:rsid w:val="00F20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9547C0D2-0145-4EB5-BA03-15B2F4E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 News Roman" w:eastAsia="標楷體" w:hAnsi="Time News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I-Hey Li</cp:lastModifiedBy>
  <cp:revision>23</cp:revision>
  <dcterms:created xsi:type="dcterms:W3CDTF">2013-12-23T23:15:00Z</dcterms:created>
  <dcterms:modified xsi:type="dcterms:W3CDTF">2021-11-25T06:44:00Z</dcterms:modified>
  <cp:category/>
</cp:coreProperties>
</file>