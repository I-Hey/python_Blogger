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14E805A5" w14:textId="77777777" w:rsidR="00A76C72" w:rsidRPr="00963405" w:rsidRDefault="00986382" w:rsidP="00963405">
      <w:pPr>
        <w:pStyle w:val="afa"/>
        <w:jc w:val="center"/>
        <w:rPr>
          <w:rFonts w:ascii="Times New Roman" w:hAnsi="Times New Roman" w:cs="Times New Roman"/>
          <w:sz w:val="40"/>
          <w:szCs w:val="40"/>
        </w:rPr>
      </w:pPr>
      <w:r w:rsidRPr="00963405">
        <w:rPr>
          <w:rFonts w:ascii="Times New Roman" w:hAnsi="Times New Roman" w:cs="Times New Roman"/>
          <w:sz w:val="40"/>
          <w:szCs w:val="40"/>
        </w:rPr>
        <w:t>Python</w:t>
      </w:r>
      <w:r w:rsidRPr="00963405">
        <w:rPr>
          <w:rFonts w:ascii="Times New Roman" w:hAnsi="Times New Roman" w:cs="Times New Roman"/>
          <w:sz w:val="40"/>
          <w:szCs w:val="40"/>
        </w:rPr>
        <w:t>筆記</w:t>
      </w:r>
      <w:r w:rsidRPr="00963405">
        <w:rPr>
          <w:rFonts w:ascii="Times New Roman" w:hAnsi="Times New Roman" w:cs="Times New Roman"/>
          <w:sz w:val="40"/>
          <w:szCs w:val="40"/>
        </w:rPr>
        <w:t>~if~</w:t>
      </w:r>
    </w:p>
    <w:p w14:paraId="242D587F" w14:textId="77777777" w:rsidR="00A76C72" w:rsidRPr="00963405" w:rsidRDefault="00986382">
      <w:pPr>
        <w:rPr>
          <w:rFonts w:ascii="Times New Roman" w:hAnsi="Times New Roman" w:cs="Times New Roman"/>
          <w:sz w:val="24"/>
          <w:szCs w:val="24"/>
        </w:rPr>
      </w:pPr>
      <w:r w:rsidRPr="009634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A8B389" w14:textId="2BC49C03" w:rsidR="00A76C72" w:rsidRDefault="00986382" w:rsidP="005441D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zh-TW"/>
        </w:rPr>
      </w:pPr>
      <w:r w:rsidRPr="00703D09">
        <w:rPr>
          <w:rFonts w:ascii="Times New Roman" w:hAnsi="Times New Roman" w:cs="Times New Roman"/>
          <w:sz w:val="24"/>
          <w:szCs w:val="24"/>
          <w:lang w:eastAsia="zh-TW"/>
        </w:rPr>
        <w:t>在</w:t>
      </w:r>
      <w:r w:rsidRPr="00703D09">
        <w:rPr>
          <w:rFonts w:ascii="Times New Roman" w:hAnsi="Times New Roman" w:cs="Times New Roman"/>
          <w:sz w:val="24"/>
          <w:szCs w:val="24"/>
          <w:lang w:eastAsia="zh-TW"/>
        </w:rPr>
        <w:t>python</w:t>
      </w:r>
      <w:r w:rsidRPr="00703D09">
        <w:rPr>
          <w:rFonts w:ascii="Times New Roman" w:hAnsi="Times New Roman" w:cs="Times New Roman"/>
          <w:sz w:val="24"/>
          <w:szCs w:val="24"/>
          <w:lang w:eastAsia="zh-TW"/>
        </w:rPr>
        <w:t>中像是一種檢查功能的存在。</w:t>
      </w:r>
      <w:r w:rsidR="008918B1">
        <w:rPr>
          <w:rFonts w:ascii="Times New Roman" w:hAnsi="Times New Roman" w:cs="Times New Roman" w:hint="eastAsia"/>
          <w:sz w:val="24"/>
          <w:szCs w:val="24"/>
          <w:lang w:eastAsia="zh-TW"/>
        </w:rPr>
        <w:t>可以在程式中設立條件，</w:t>
      </w:r>
      <w:r w:rsidR="00E31D47">
        <w:rPr>
          <w:rFonts w:ascii="Times New Roman" w:hAnsi="Times New Roman" w:cs="Times New Roman" w:hint="eastAsia"/>
          <w:sz w:val="24"/>
          <w:szCs w:val="24"/>
          <w:lang w:eastAsia="zh-TW"/>
        </w:rPr>
        <w:t>讓</w:t>
      </w:r>
      <w:r w:rsidR="00E31D47">
        <w:rPr>
          <w:rFonts w:ascii="Times New Roman" w:hAnsi="Times New Roman" w:cs="Times New Roman" w:hint="eastAsia"/>
          <w:sz w:val="24"/>
          <w:szCs w:val="24"/>
          <w:lang w:eastAsia="zh-TW"/>
        </w:rPr>
        <w:t>python</w:t>
      </w:r>
      <w:r w:rsidR="00523C73">
        <w:rPr>
          <w:rFonts w:ascii="Times New Roman" w:hAnsi="Times New Roman" w:cs="Times New Roman" w:hint="eastAsia"/>
          <w:sz w:val="24"/>
          <w:szCs w:val="24"/>
          <w:lang w:eastAsia="zh-TW"/>
        </w:rPr>
        <w:t>回頭去檢查資料並</w:t>
      </w:r>
      <w:r w:rsidR="00E31D47">
        <w:rPr>
          <w:rFonts w:ascii="Times New Roman" w:hAnsi="Times New Roman" w:cs="Times New Roman" w:hint="eastAsia"/>
          <w:sz w:val="24"/>
          <w:szCs w:val="24"/>
          <w:lang w:eastAsia="zh-TW"/>
        </w:rPr>
        <w:t>做出相對應的回覆。</w:t>
      </w:r>
    </w:p>
    <w:p w14:paraId="610EFF36" w14:textId="22412FB6" w:rsidR="005441D0" w:rsidRDefault="005441D0" w:rsidP="005441D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if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家族：</w:t>
      </w:r>
    </w:p>
    <w:p w14:paraId="0E3CADA4" w14:textId="2432824C" w:rsidR="005441D0" w:rsidRDefault="005441D0" w:rsidP="005441D0">
      <w:pPr>
        <w:pStyle w:val="ae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if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：如果這樣</w:t>
      </w:r>
      <w:r>
        <w:rPr>
          <w:rFonts w:ascii="Times New Roman" w:hAnsi="Times New Roman" w:cs="Times New Roman"/>
          <w:sz w:val="24"/>
          <w:szCs w:val="24"/>
          <w:lang w:eastAsia="zh-TW"/>
        </w:rPr>
        <w:t>…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檢查條件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</w:p>
    <w:p w14:paraId="0B15AA66" w14:textId="222A64EB" w:rsidR="005441D0" w:rsidRDefault="005441D0" w:rsidP="005441D0">
      <w:pPr>
        <w:pStyle w:val="ae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>lif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：又如果這樣</w:t>
      </w:r>
      <w:r>
        <w:rPr>
          <w:rFonts w:ascii="Times New Roman" w:hAnsi="Times New Roman" w:cs="Times New Roman"/>
          <w:sz w:val="24"/>
          <w:szCs w:val="24"/>
          <w:lang w:eastAsia="zh-TW"/>
        </w:rPr>
        <w:t>…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6475D8">
        <w:rPr>
          <w:rFonts w:ascii="Times New Roman" w:hAnsi="Times New Roman" w:cs="Times New Roman"/>
          <w:sz w:val="24"/>
          <w:szCs w:val="24"/>
          <w:lang w:eastAsia="zh-TW"/>
        </w:rPr>
        <w:t>#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檢查條件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2</w:t>
      </w:r>
    </w:p>
    <w:p w14:paraId="722C3FE9" w14:textId="7D90AC40" w:rsidR="006475D8" w:rsidRPr="006475D8" w:rsidRDefault="005441D0" w:rsidP="006475D8">
      <w:pPr>
        <w:pStyle w:val="ae"/>
        <w:numPr>
          <w:ilvl w:val="1"/>
          <w:numId w:val="11"/>
        </w:num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>lse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：其他的</w:t>
      </w:r>
      <w:r w:rsidR="006475D8">
        <w:rPr>
          <w:rFonts w:ascii="Times New Roman" w:hAnsi="Times New Roman" w:cs="Times New Roman"/>
          <w:sz w:val="24"/>
          <w:szCs w:val="24"/>
          <w:lang w:eastAsia="zh-TW"/>
        </w:rPr>
        <w:t>…</w:t>
      </w:r>
      <w:r w:rsidR="006475D8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6475D8">
        <w:rPr>
          <w:rFonts w:ascii="Times New Roman" w:hAnsi="Times New Roman" w:cs="Times New Roman"/>
          <w:sz w:val="24"/>
          <w:szCs w:val="24"/>
          <w:lang w:eastAsia="zh-TW"/>
        </w:rPr>
        <w:tab/>
        <w:t>#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檢查條件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跟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6475D8">
        <w:rPr>
          <w:rFonts w:ascii="Times New Roman" w:hAnsi="Times New Roman" w:cs="Times New Roman" w:hint="eastAsia"/>
          <w:sz w:val="24"/>
          <w:szCs w:val="24"/>
          <w:lang w:eastAsia="zh-TW"/>
        </w:rPr>
        <w:t>之外的</w:t>
      </w:r>
    </w:p>
    <w:p w14:paraId="7D4D244B" w14:textId="12EFF6BF" w:rsidR="00372417" w:rsidRDefault="00AC3ACF" w:rsidP="00372417">
      <w:pPr>
        <w:pStyle w:val="a"/>
        <w:numPr>
          <w:ilvl w:val="0"/>
          <w:numId w:val="0"/>
        </w:numPr>
        <w:ind w:left="440"/>
        <w:rPr>
          <w:rFonts w:ascii="Times New Roman" w:hAnsi="Times New Roman" w:cs="Times New Roman"/>
          <w:color w:val="0070C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i</w:t>
      </w:r>
      <w:r>
        <w:rPr>
          <w:rFonts w:ascii="Times New Roman" w:hAnsi="Times New Roman" w:cs="Times New Roman"/>
          <w:color w:val="0070C0"/>
          <w:sz w:val="24"/>
          <w:szCs w:val="24"/>
          <w:lang w:eastAsia="zh-TW"/>
        </w:rPr>
        <w:t>f</w:t>
      </w: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程式中，</w:t>
      </w: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if</w:t>
      </w: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只有一個，</w:t>
      </w:r>
      <w:r w:rsidR="00372417" w:rsidRPr="00372417"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e</w:t>
      </w:r>
      <w:r w:rsidR="00372417" w:rsidRPr="00372417">
        <w:rPr>
          <w:rFonts w:ascii="Times New Roman" w:hAnsi="Times New Roman" w:cs="Times New Roman"/>
          <w:color w:val="0070C0"/>
          <w:sz w:val="24"/>
          <w:szCs w:val="24"/>
          <w:lang w:eastAsia="zh-TW"/>
        </w:rPr>
        <w:t>lif</w:t>
      </w:r>
      <w:r w:rsidR="00372417" w:rsidRPr="00372417"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在</w:t>
      </w:r>
      <w:r w:rsidR="00372417" w:rsidRPr="00372417"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i</w:t>
      </w:r>
      <w:r w:rsidR="00372417" w:rsidRPr="00372417">
        <w:rPr>
          <w:rFonts w:ascii="Times New Roman" w:hAnsi="Times New Roman" w:cs="Times New Roman"/>
          <w:color w:val="0070C0"/>
          <w:sz w:val="24"/>
          <w:szCs w:val="24"/>
          <w:lang w:eastAsia="zh-TW"/>
        </w:rPr>
        <w:t xml:space="preserve">f </w:t>
      </w:r>
      <w:r w:rsidR="00372417" w:rsidRPr="00372417"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程式中可以沒有，也可以有很多個，視條件多寡而定。</w:t>
      </w:r>
      <w:r w:rsidR="00356C8C">
        <w:rPr>
          <w:rFonts w:ascii="Times New Roman" w:hAnsi="Times New Roman" w:cs="Times New Roman"/>
          <w:color w:val="0070C0"/>
          <w:sz w:val="24"/>
          <w:szCs w:val="24"/>
          <w:lang w:eastAsia="zh-TW"/>
        </w:rPr>
        <w:t>else</w:t>
      </w: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則</w:t>
      </w:r>
      <w:r w:rsidR="00356C8C"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一</w:t>
      </w:r>
      <w:r>
        <w:rPr>
          <w:rFonts w:ascii="Times New Roman" w:hAnsi="Times New Roman" w:cs="Times New Roman" w:hint="eastAsia"/>
          <w:color w:val="0070C0"/>
          <w:sz w:val="24"/>
          <w:szCs w:val="24"/>
          <w:lang w:eastAsia="zh-TW"/>
        </w:rPr>
        <w:t>定放在最後，也只會有一個或者沒有。</w:t>
      </w:r>
    </w:p>
    <w:p w14:paraId="3CAA8FE8" w14:textId="13764131" w:rsidR="00372417" w:rsidRPr="00372417" w:rsidRDefault="00EF72BE" w:rsidP="00372417">
      <w:pPr>
        <w:pStyle w:val="a"/>
        <w:numPr>
          <w:ilvl w:val="0"/>
          <w:numId w:val="0"/>
        </w:numPr>
        <w:ind w:left="440"/>
        <w:rPr>
          <w:rFonts w:ascii="Times New Roman" w:hAnsi="Times New Roman" w:cs="Times New Roman"/>
          <w:color w:val="0070C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70C0"/>
          <w:sz w:val="24"/>
          <w:szCs w:val="24"/>
          <w:lang w:eastAsia="zh-TW"/>
        </w:rPr>
        <w:pict w14:anchorId="3AAFB6AA">
          <v:rect id="_x0000_i1025" style="width:0;height:1.5pt" o:hralign="center" o:hrstd="t" o:hr="t" fillcolor="#a0a0a0" stroked="f"/>
        </w:pict>
      </w:r>
    </w:p>
    <w:p w14:paraId="7295648B" w14:textId="77777777" w:rsidR="00932A24" w:rsidRDefault="00986382" w:rsidP="00932A24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EA5">
        <w:rPr>
          <w:rFonts w:ascii="Times New Roman" w:hAnsi="Times New Roman" w:cs="Times New Roman"/>
          <w:sz w:val="24"/>
          <w:szCs w:val="24"/>
        </w:rPr>
        <w:t xml:space="preserve">if </w:t>
      </w:r>
      <w:r w:rsidRPr="00083EA5">
        <w:rPr>
          <w:rFonts w:ascii="Times New Roman" w:hAnsi="Times New Roman" w:cs="Times New Roman"/>
          <w:sz w:val="24"/>
          <w:szCs w:val="24"/>
        </w:rPr>
        <w:t>的結構與使用方式：</w:t>
      </w:r>
    </w:p>
    <w:p w14:paraId="4E06D090" w14:textId="77777777" w:rsidR="00CC6647" w:rsidRDefault="00421E7E" w:rsidP="00CC6647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2A24">
        <w:rPr>
          <w:rFonts w:ascii="Times New Roman" w:hAnsi="Times New Roman" w:cs="Times New Roman" w:hint="eastAsia"/>
          <w:sz w:val="24"/>
          <w:szCs w:val="24"/>
          <w:lang w:eastAsia="zh-TW"/>
        </w:rPr>
        <w:t>基本使用方法</w:t>
      </w:r>
      <w:r w:rsidRPr="00932A24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14:paraId="19AC77A9" w14:textId="1D6886C4" w:rsidR="00932A24" w:rsidRPr="00CC6647" w:rsidRDefault="00932A24" w:rsidP="00CC6647">
      <w:pPr>
        <w:pStyle w:val="ae"/>
        <w:ind w:left="960"/>
        <w:rPr>
          <w:rFonts w:ascii="Times New Roman" w:hAnsi="Times New Roman" w:cs="Times New Roman"/>
          <w:sz w:val="24"/>
          <w:szCs w:val="24"/>
        </w:rPr>
      </w:pPr>
      <w:r w:rsidRPr="00CC6647">
        <w:rPr>
          <w:rFonts w:ascii="Times New Roman" w:hAnsi="Times New Roman" w:cs="Times New Roman" w:hint="eastAsia"/>
          <w:sz w:val="24"/>
          <w:szCs w:val="24"/>
          <w:lang w:eastAsia="zh-TW"/>
        </w:rPr>
        <w:t>Ex</w:t>
      </w:r>
      <w:r w:rsidRPr="00CC6647"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5E1B0E" w:rsidRPr="00CC6647">
        <w:rPr>
          <w:rFonts w:ascii="Times New Roman" w:hAnsi="Times New Roman" w:cs="Times New Roman"/>
          <w:sz w:val="24"/>
          <w:szCs w:val="24"/>
          <w:lang w:eastAsia="zh-TW"/>
        </w:rPr>
        <w:t xml:space="preserve">  </w:t>
      </w:r>
      <w:r w:rsidR="005E1B0E" w:rsidRPr="00CC6647">
        <w:rPr>
          <w:rFonts w:ascii="Times New Roman" w:hAnsi="Times New Roman" w:cs="Times New Roman" w:hint="eastAsia"/>
          <w:sz w:val="24"/>
          <w:szCs w:val="24"/>
          <w:lang w:eastAsia="zh-TW"/>
        </w:rPr>
        <w:t>檢查布林值</w:t>
      </w:r>
    </w:p>
    <w:p w14:paraId="7E91C51B" w14:textId="06AF4CDA" w:rsidR="000C6EDB" w:rsidRPr="003906B0" w:rsidRDefault="003906B0" w:rsidP="000C6EDB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</w:pPr>
      <w:r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&gt;&gt;&gt;</w:t>
      </w:r>
      <w:r w:rsidRPr="003906B0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3906B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3906B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="008B040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ab/>
      </w:r>
      <w:r w:rsidR="008B040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ab/>
      </w:r>
      <w:r w:rsidR="008B040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ab/>
      </w:r>
      <w:r w:rsidR="008B0408"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 xml:space="preserve"># </w:t>
      </w:r>
      <w:r w:rsidR="008B0408"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設立</w:t>
      </w:r>
      <w:r w:rsidR="008B0408"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victory</w:t>
      </w:r>
      <w:r w:rsidR="008B0408"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的布林值為</w:t>
      </w:r>
      <w:r w:rsidR="008B0408"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Tr</w:t>
      </w:r>
      <w:r w:rsidR="008B0408" w:rsidRPr="008B0408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ue</w:t>
      </w:r>
    </w:p>
    <w:p w14:paraId="53FA1ED5" w14:textId="15C11A09" w:rsidR="00AE4D49" w:rsidRPr="003906B0" w:rsidRDefault="008B0408" w:rsidP="00AE4D49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&gt;&gt;&gt;</w:t>
      </w:r>
      <w:r w:rsidR="003906B0" w:rsidRPr="003906B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="003906B0"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3906B0" w:rsidRPr="003906B0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="003906B0"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  <w:r w:rsidR="000C6EDB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0C6EDB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0C6EDB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  <w:t xml:space="preserve"># 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可以理解成：如果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victory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成立的話</w:t>
      </w:r>
    </w:p>
    <w:p w14:paraId="6570DDB3" w14:textId="1BF1E668" w:rsidR="003906B0" w:rsidRPr="003906B0" w:rsidRDefault="003906B0" w:rsidP="003906B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3906B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3906B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"Yeah!"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 xml:space="preserve"># </w:t>
      </w:r>
      <w:r w:rsidR="00F86892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跟隨</w:t>
      </w:r>
      <w:r w:rsidR="00F86892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victory</w:t>
      </w:r>
      <w:r w:rsidR="00F86892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成立的話，就印出</w:t>
      </w:r>
    </w:p>
    <w:p w14:paraId="35F60C0C" w14:textId="276C7B03" w:rsidR="003906B0" w:rsidRPr="003906B0" w:rsidRDefault="008B0408" w:rsidP="003906B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8B0408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&gt;&gt;&gt;</w:t>
      </w:r>
      <w:r w:rsidR="003906B0" w:rsidRPr="003906B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="003906B0"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ab/>
      </w:r>
      <w:r w:rsidR="00F86892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#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 xml:space="preserve"> 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如果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victory</w:t>
      </w:r>
      <w:r w:rsidR="0083576A"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沒有成立的話</w:t>
      </w:r>
    </w:p>
    <w:p w14:paraId="3B38F10A" w14:textId="64C7E427" w:rsidR="003906B0" w:rsidRDefault="003906B0" w:rsidP="003906B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3906B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3906B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"Oh, NO!"</w:t>
      </w:r>
      <w:r w:rsidRPr="003906B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02A71975" w14:textId="3758AE51" w:rsidR="00B63DF3" w:rsidRPr="003D72CE" w:rsidRDefault="00893A5B" w:rsidP="003D72CE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 w:rsidR="00527392">
        <w:rPr>
          <w:rFonts w:ascii="Consolas" w:hAnsi="Consolas"/>
          <w:color w:val="FFFFFF"/>
          <w:sz w:val="21"/>
          <w:szCs w:val="21"/>
          <w:shd w:val="clear" w:color="auto" w:fill="000000"/>
        </w:rPr>
        <w:t>Yeah!</w:t>
      </w:r>
    </w:p>
    <w:p w14:paraId="20248241" w14:textId="5F884FB4" w:rsidR="00B63DF3" w:rsidRPr="00B63DF3" w:rsidRDefault="00B63DF3" w:rsidP="00B63DF3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0B4CE7D5" w14:textId="7429D8E4" w:rsidR="00B63DF3" w:rsidRDefault="00270FFD" w:rsidP="00270FFD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檢查條件中的檢查條件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多層結構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  <w:r w:rsidR="00B63DF3" w:rsidRPr="00932A24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14:paraId="4BE76C5D" w14:textId="7AFE7A98" w:rsidR="00236A6A" w:rsidRDefault="00236A6A" w:rsidP="00236A6A">
      <w:pPr>
        <w:pStyle w:val="ae"/>
        <w:ind w:left="96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Ex</w:t>
      </w:r>
      <w:r>
        <w:rPr>
          <w:rFonts w:ascii="Times New Roman" w:hAnsi="Times New Roman" w:cs="Times New Roman"/>
          <w:sz w:val="24"/>
          <w:szCs w:val="24"/>
          <w:lang w:eastAsia="zh-TW"/>
        </w:rPr>
        <w:t>.2</w:t>
      </w:r>
    </w:p>
    <w:p w14:paraId="0E3C15F3" w14:textId="322D5F23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</w:p>
    <w:p w14:paraId="3222C37A" w14:textId="11A77E56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bonus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</w:p>
    <w:p w14:paraId="7AB1DBA2" w14:textId="61A65AB1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1443DE86" w14:textId="45F23402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bonus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0ABC7A26" w14:textId="29FE7EB3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    </w:t>
      </w:r>
      <w:r w:rsidRPr="00494B9D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"Awesome!"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7BA6B182" w14:textId="234F6EF9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44F4C0C9" w14:textId="4108AEE6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    </w:t>
      </w:r>
      <w:r w:rsidRPr="00494B9D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"What?!"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7C94C2E5" w14:textId="052A73EB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7205D043" w14:textId="48ADA0FD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494B9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bonus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64138AF5" w14:textId="4805E09A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    </w:t>
      </w:r>
      <w:r w:rsidRPr="00494B9D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"Wow~"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5CC6B324" w14:textId="248653DB" w:rsidR="00494B9D" w:rsidRPr="00494B9D" w:rsidRDefault="00494B9D" w:rsidP="00494B9D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494B9D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444F1C77" w14:textId="43910745" w:rsidR="00A76C72" w:rsidRDefault="00494B9D" w:rsidP="001636DF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    </w:t>
      </w:r>
      <w:r w:rsidRPr="00494B9D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"All </w:t>
      </w:r>
      <w:r w:rsidR="00EF72BE"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right...</w:t>
      </w:r>
      <w:r w:rsidRPr="00494B9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494B9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EF15E6E" w14:textId="28CA5D3D" w:rsidR="001636DF" w:rsidRPr="001636DF" w:rsidRDefault="001636DF" w:rsidP="001636DF">
      <w:pPr>
        <w:pStyle w:val="ae"/>
        <w:shd w:val="clear" w:color="auto" w:fill="000000"/>
        <w:spacing w:after="0" w:line="285" w:lineRule="atLeast"/>
        <w:ind w:left="960"/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Awesome!</w:t>
      </w:r>
    </w:p>
    <w:p w14:paraId="2A03CBF0" w14:textId="150836D6" w:rsidR="00A76C72" w:rsidRDefault="00317372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 </w:t>
      </w:r>
      <w:r w:rsidR="000F187C">
        <w:rPr>
          <w:rFonts w:ascii="Times New Roman" w:hAnsi="Times New Roman" w:cs="Times New Roman" w:hint="eastAsia"/>
          <w:sz w:val="24"/>
          <w:szCs w:val="24"/>
          <w:lang w:eastAsia="zh-TW"/>
        </w:rPr>
        <w:t>有兩層條件時要注意，第二層要包含在第一層之下。</w:t>
      </w:r>
    </w:p>
    <w:p w14:paraId="507BCA89" w14:textId="77777777" w:rsidR="00C01FFE" w:rsidRPr="00963405" w:rsidRDefault="00C01FFE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6EB36D55" w14:textId="30766753" w:rsidR="00A76C72" w:rsidRDefault="003E40CD" w:rsidP="00083EA5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使用運算子設立檢查條件</w:t>
      </w:r>
      <w:r w:rsidR="00986382" w:rsidRPr="00083EA5">
        <w:rPr>
          <w:rFonts w:ascii="Times New Roman" w:hAnsi="Times New Roman" w:cs="Times New Roman"/>
          <w:sz w:val="24"/>
          <w:szCs w:val="24"/>
          <w:lang w:eastAsia="zh-TW"/>
        </w:rPr>
        <w:t>：</w:t>
      </w:r>
    </w:p>
    <w:p w14:paraId="3588AFB0" w14:textId="1AD8FACB" w:rsidR="008D4D1C" w:rsidRPr="008D4D1C" w:rsidRDefault="00FD0DCD" w:rsidP="00FD0DCD">
      <w:pPr>
        <w:ind w:left="48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運算子是可以指定檢查條件的手段，種類如下：</w:t>
      </w:r>
    </w:p>
    <w:tbl>
      <w:tblPr>
        <w:tblStyle w:val="2a"/>
        <w:tblW w:w="2477" w:type="dxa"/>
        <w:tblInd w:w="1200" w:type="dxa"/>
        <w:tblLook w:val="0620" w:firstRow="1" w:lastRow="0" w:firstColumn="0" w:lastColumn="0" w:noHBand="1" w:noVBand="1"/>
      </w:tblPr>
      <w:tblGrid>
        <w:gridCol w:w="732"/>
        <w:gridCol w:w="1745"/>
      </w:tblGrid>
      <w:tr w:rsidR="008D4D1C" w14:paraId="361758AD" w14:textId="77777777" w:rsidTr="008D4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0" w:type="auto"/>
            <w:gridSpan w:val="2"/>
          </w:tcPr>
          <w:p w14:paraId="18D4C85D" w14:textId="694AB1B6" w:rsidR="008D4D1C" w:rsidRDefault="008D4D1C" w:rsidP="008D4D1C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比較運算子</w:t>
            </w:r>
          </w:p>
        </w:tc>
      </w:tr>
      <w:tr w:rsidR="009939E7" w14:paraId="12032035" w14:textId="77777777" w:rsidTr="008D4D1C">
        <w:trPr>
          <w:trHeight w:val="331"/>
        </w:trPr>
        <w:tc>
          <w:tcPr>
            <w:tcW w:w="0" w:type="auto"/>
          </w:tcPr>
          <w:p w14:paraId="38B1A3DD" w14:textId="7A78EF2F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==</w:t>
            </w:r>
          </w:p>
        </w:tc>
        <w:tc>
          <w:tcPr>
            <w:tcW w:w="0" w:type="auto"/>
          </w:tcPr>
          <w:p w14:paraId="11E825E9" w14:textId="6D4574A4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等於</w:t>
            </w:r>
          </w:p>
        </w:tc>
      </w:tr>
      <w:tr w:rsidR="009939E7" w14:paraId="6E912D6F" w14:textId="77777777" w:rsidTr="008D4D1C">
        <w:trPr>
          <w:trHeight w:val="340"/>
        </w:trPr>
        <w:tc>
          <w:tcPr>
            <w:tcW w:w="0" w:type="auto"/>
          </w:tcPr>
          <w:p w14:paraId="1CF74C73" w14:textId="26992A64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!=</w:t>
            </w:r>
          </w:p>
        </w:tc>
        <w:tc>
          <w:tcPr>
            <w:tcW w:w="0" w:type="auto"/>
          </w:tcPr>
          <w:p w14:paraId="563C9E49" w14:textId="1D80D1BE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不等於</w:t>
            </w:r>
          </w:p>
        </w:tc>
      </w:tr>
      <w:tr w:rsidR="009939E7" w14:paraId="1801B55D" w14:textId="77777777" w:rsidTr="008D4D1C">
        <w:trPr>
          <w:trHeight w:val="331"/>
        </w:trPr>
        <w:tc>
          <w:tcPr>
            <w:tcW w:w="0" w:type="auto"/>
          </w:tcPr>
          <w:p w14:paraId="5288F023" w14:textId="71FB28B5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&lt;</w:t>
            </w:r>
          </w:p>
        </w:tc>
        <w:tc>
          <w:tcPr>
            <w:tcW w:w="0" w:type="auto"/>
          </w:tcPr>
          <w:p w14:paraId="6A714F72" w14:textId="72C5480D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小於</w:t>
            </w:r>
          </w:p>
        </w:tc>
      </w:tr>
      <w:tr w:rsidR="009939E7" w14:paraId="258F1294" w14:textId="77777777" w:rsidTr="008D4D1C">
        <w:trPr>
          <w:trHeight w:val="331"/>
        </w:trPr>
        <w:tc>
          <w:tcPr>
            <w:tcW w:w="0" w:type="auto"/>
          </w:tcPr>
          <w:p w14:paraId="1497684F" w14:textId="20DFFBB5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&lt;=</w:t>
            </w:r>
          </w:p>
        </w:tc>
        <w:tc>
          <w:tcPr>
            <w:tcW w:w="0" w:type="auto"/>
          </w:tcPr>
          <w:p w14:paraId="0F896908" w14:textId="48EFEA10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小於等於</w:t>
            </w:r>
          </w:p>
        </w:tc>
      </w:tr>
      <w:tr w:rsidR="009939E7" w14:paraId="0941180F" w14:textId="77777777" w:rsidTr="008D4D1C">
        <w:trPr>
          <w:trHeight w:val="340"/>
        </w:trPr>
        <w:tc>
          <w:tcPr>
            <w:tcW w:w="0" w:type="auto"/>
          </w:tcPr>
          <w:p w14:paraId="7CC873DB" w14:textId="36F3446D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&gt;</w:t>
            </w:r>
          </w:p>
        </w:tc>
        <w:tc>
          <w:tcPr>
            <w:tcW w:w="0" w:type="auto"/>
          </w:tcPr>
          <w:p w14:paraId="31118C53" w14:textId="5603094D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大於</w:t>
            </w:r>
          </w:p>
        </w:tc>
      </w:tr>
      <w:tr w:rsidR="009939E7" w14:paraId="3D0923D9" w14:textId="77777777" w:rsidTr="008D4D1C">
        <w:trPr>
          <w:trHeight w:val="331"/>
        </w:trPr>
        <w:tc>
          <w:tcPr>
            <w:tcW w:w="0" w:type="auto"/>
          </w:tcPr>
          <w:p w14:paraId="2144AB01" w14:textId="0DABA1C1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&gt;=</w:t>
            </w:r>
          </w:p>
        </w:tc>
        <w:tc>
          <w:tcPr>
            <w:tcW w:w="0" w:type="auto"/>
          </w:tcPr>
          <w:p w14:paraId="6260F7A3" w14:textId="1C5D904C" w:rsidR="009939E7" w:rsidRDefault="008D4D1C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大於等於</w:t>
            </w:r>
          </w:p>
        </w:tc>
      </w:tr>
    </w:tbl>
    <w:p w14:paraId="1C2A6EB5" w14:textId="77777777" w:rsidR="002E185A" w:rsidRDefault="002E185A" w:rsidP="002E185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1B27FDF4" w14:textId="36E22176" w:rsidR="00FD0DCD" w:rsidRDefault="00FD0DCD" w:rsidP="002E185A">
      <w:pPr>
        <w:ind w:leftChars="200" w:left="44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Ex.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使用上面檢查布林值得例子，這邊用運算子來指定檢查條件</w:t>
      </w:r>
    </w:p>
    <w:p w14:paraId="2AC88873" w14:textId="6C3B096B" w:rsidR="00C76A38" w:rsidRP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</w:p>
    <w:p w14:paraId="6A2765C9" w14:textId="2FE534D3" w:rsidR="00C76A38" w:rsidRP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bonus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</w:p>
    <w:p w14:paraId="0478D133" w14:textId="07284C50" w:rsidR="00C76A38" w:rsidRP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victory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==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76A38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29FE4AB3" w14:textId="30043B62" w:rsidR="00C76A38" w:rsidRP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C76A38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C76A38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"Yeah!"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B847F35" w14:textId="2D66D96C" w:rsidR="00C76A38" w:rsidRP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4510E759" w14:textId="5DAFCE43" w:rsidR="00C76A38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C76A38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C76A38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"Oh, No"</w:t>
      </w:r>
      <w:r w:rsidRPr="00C76A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24091215" w14:textId="77777777" w:rsidR="00C76A38" w:rsidRPr="003D72CE" w:rsidRDefault="00C76A38" w:rsidP="00C76A38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Yeah!</w:t>
      </w:r>
    </w:p>
    <w:p w14:paraId="600BEC2C" w14:textId="1C63A0DD" w:rsidR="002E185A" w:rsidRDefault="002E185A" w:rsidP="002E185A">
      <w:pPr>
        <w:ind w:leftChars="200" w:left="44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這裡檢查條件用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==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，試問如果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victory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等於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True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的意思。</w:t>
      </w:r>
    </w:p>
    <w:p w14:paraId="75B54F4F" w14:textId="77777777" w:rsidR="00BD6197" w:rsidRDefault="00BD6197" w:rsidP="002E185A">
      <w:pPr>
        <w:ind w:leftChars="200" w:left="44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0135E01C" w14:textId="3425BDA5" w:rsidR="002E185A" w:rsidRDefault="002E185A" w:rsidP="002E185A">
      <w:pPr>
        <w:ind w:leftChars="200" w:left="44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Ex</w:t>
      </w:r>
      <w:r>
        <w:rPr>
          <w:rFonts w:ascii="Times New Roman" w:hAnsi="Times New Roman" w:cs="Times New Roman"/>
          <w:sz w:val="24"/>
          <w:szCs w:val="24"/>
          <w:lang w:eastAsia="zh-TW"/>
        </w:rPr>
        <w:t>.2</w:t>
      </w:r>
      <w:r w:rsidR="009F3772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9F3772">
        <w:rPr>
          <w:rFonts w:ascii="Times New Roman" w:hAnsi="Times New Roman" w:cs="Times New Roman" w:hint="eastAsia"/>
          <w:sz w:val="24"/>
          <w:szCs w:val="24"/>
          <w:lang w:eastAsia="zh-TW"/>
        </w:rPr>
        <w:t>使用運算子可以再有多個選項下，精確地給予檢查條件。</w:t>
      </w:r>
    </w:p>
    <w:p w14:paraId="053B800D" w14:textId="359F7C0A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color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"Please enter the color: 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56AC2719" w14:textId="42666C4A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color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==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"red"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2564C2A6" w14:textId="6E5538DC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151D27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"It is an apple"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258C289B" w14:textId="567331ED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elif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color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==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"yellow"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0CFE9508" w14:textId="1C4F416B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151D27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"It is a banana"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DA81BC4" w14:textId="278D6410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elif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color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==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"purple"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553DE919" w14:textId="76448A82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151D27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"It is a grape"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43243514" w14:textId="3E828F1E" w:rsidR="00151D27" w:rsidRPr="00151D27" w:rsidRDefault="00151D27" w:rsidP="00151D27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63D54995" w14:textId="147AD5FD" w:rsidR="00CB0985" w:rsidRPr="00151D27" w:rsidRDefault="00151D27" w:rsidP="00CB0985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Pr="00151D27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151D27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"I've never heard of the color"</w:t>
      </w:r>
      <w:r w:rsidRPr="00151D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2C8E7922" w14:textId="01AC836F" w:rsidR="00BD6197" w:rsidRDefault="008D7F3E" w:rsidP="00BD6197">
      <w:pPr>
        <w:ind w:leftChars="200" w:left="44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p</w:t>
      </w:r>
      <w:r>
        <w:rPr>
          <w:rFonts w:ascii="Times New Roman" w:hAnsi="Times New Roman" w:cs="Times New Roman"/>
          <w:sz w:val="24"/>
          <w:szCs w:val="24"/>
          <w:lang w:eastAsia="zh-TW"/>
        </w:rPr>
        <w:t>ython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會</w:t>
      </w:r>
      <w:r w:rsidR="00A60D00">
        <w:rPr>
          <w:rFonts w:ascii="Times New Roman" w:hAnsi="Times New Roman" w:cs="Times New Roman" w:hint="eastAsia"/>
          <w:sz w:val="24"/>
          <w:szCs w:val="24"/>
          <w:lang w:eastAsia="zh-TW"/>
        </w:rPr>
        <w:t>檢查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輸入的文字，</w:t>
      </w:r>
      <w:r w:rsidR="002D0760">
        <w:rPr>
          <w:rFonts w:ascii="Times New Roman" w:hAnsi="Times New Roman" w:cs="Times New Roman" w:hint="eastAsia"/>
          <w:sz w:val="24"/>
          <w:szCs w:val="24"/>
          <w:lang w:eastAsia="zh-TW"/>
        </w:rPr>
        <w:t>去</w:t>
      </w:r>
      <w:r w:rsidR="00436864">
        <w:rPr>
          <w:rFonts w:ascii="Times New Roman" w:hAnsi="Times New Roman" w:cs="Times New Roman" w:hint="eastAsia"/>
          <w:sz w:val="24"/>
          <w:szCs w:val="24"/>
          <w:lang w:eastAsia="zh-TW"/>
        </w:rPr>
        <w:t>看</w:t>
      </w:r>
      <w:r w:rsidR="002D0760">
        <w:rPr>
          <w:rFonts w:ascii="Times New Roman" w:hAnsi="Times New Roman" w:cs="Times New Roman" w:hint="eastAsia"/>
          <w:sz w:val="24"/>
          <w:szCs w:val="24"/>
          <w:lang w:eastAsia="zh-TW"/>
        </w:rPr>
        <w:t>有沒有符合</w:t>
      </w:r>
      <w:r w:rsidR="002D0760">
        <w:rPr>
          <w:rFonts w:ascii="Times New Roman" w:hAnsi="Times New Roman" w:cs="Times New Roman" w:hint="eastAsia"/>
          <w:sz w:val="24"/>
          <w:szCs w:val="24"/>
          <w:lang w:eastAsia="zh-TW"/>
        </w:rPr>
        <w:t>if</w:t>
      </w:r>
      <w:r w:rsidR="002D0760">
        <w:rPr>
          <w:rFonts w:ascii="Times New Roman" w:hAnsi="Times New Roman" w:cs="Times New Roman" w:hint="eastAsia"/>
          <w:sz w:val="24"/>
          <w:szCs w:val="24"/>
          <w:lang w:eastAsia="zh-TW"/>
        </w:rPr>
        <w:t>程式中的條件</w:t>
      </w:r>
      <w:r w:rsidR="00436864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="002D0760">
        <w:rPr>
          <w:rFonts w:ascii="Times New Roman" w:hAnsi="Times New Roman" w:cs="Times New Roman" w:hint="eastAsia"/>
          <w:sz w:val="24"/>
          <w:szCs w:val="24"/>
          <w:lang w:eastAsia="zh-TW"/>
        </w:rPr>
        <w:t>然後做出對應的輸出結果。</w:t>
      </w:r>
    </w:p>
    <w:p w14:paraId="1F3BC247" w14:textId="77777777" w:rsidR="003268AF" w:rsidRDefault="003268AF" w:rsidP="00BD6197">
      <w:pPr>
        <w:ind w:leftChars="200" w:left="44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03F21172" w14:textId="0180D3E9" w:rsidR="003632B0" w:rsidRPr="00C01F8C" w:rsidRDefault="003632B0" w:rsidP="003632B0">
      <w:pPr>
        <w:ind w:left="440"/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</w:pP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*</w:t>
      </w:r>
      <w:r w:rsidRPr="00C01F8C">
        <w:rPr>
          <w:rFonts w:ascii="Times New Roman" w:hAnsi="Times New Roman" w:cs="Times New Roman"/>
          <w:color w:val="31849B" w:themeColor="accent5" w:themeShade="BF"/>
          <w:sz w:val="24"/>
          <w:szCs w:val="24"/>
          <w:lang w:eastAsia="zh-TW"/>
        </w:rPr>
        <w:t xml:space="preserve"> input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()</w:t>
      </w:r>
      <w:r w:rsidRPr="00C01F8C">
        <w:rPr>
          <w:rFonts w:ascii="Times New Roman" w:hAnsi="Times New Roman" w:cs="Times New Roman"/>
          <w:color w:val="31849B" w:themeColor="accent5" w:themeShade="BF"/>
          <w:sz w:val="24"/>
          <w:szCs w:val="24"/>
          <w:lang w:eastAsia="zh-TW"/>
        </w:rPr>
        <w:t xml:space="preserve"> 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是當要使用者輸入文字時使用，可以加入字串</w:t>
      </w:r>
      <w:r w:rsidRPr="00151D27">
        <w:rPr>
          <w:rFonts w:ascii="Consolas" w:eastAsia="新細明體" w:hAnsi="Consolas" w:cs="新細明體"/>
          <w:color w:val="31849B" w:themeColor="accent5" w:themeShade="BF"/>
          <w:sz w:val="21"/>
          <w:szCs w:val="21"/>
          <w:lang w:eastAsia="zh-TW"/>
        </w:rPr>
        <w:t>"Please enter the color: "</w:t>
      </w:r>
      <w:r w:rsidRPr="00C01F8C">
        <w:rPr>
          <w:rFonts w:ascii="Consolas" w:eastAsia="新細明體" w:hAnsi="Consolas" w:cs="新細明體" w:hint="eastAsia"/>
          <w:color w:val="31849B" w:themeColor="accent5" w:themeShade="BF"/>
          <w:sz w:val="21"/>
          <w:szCs w:val="21"/>
          <w:lang w:eastAsia="zh-TW"/>
        </w:rPr>
        <w:t xml:space="preserve"> 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來提示這邊需要輸入甚麼，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input()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的結果都是屬於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s</w:t>
      </w:r>
      <w:r w:rsidRPr="00C01F8C">
        <w:rPr>
          <w:rFonts w:ascii="Times New Roman" w:hAnsi="Times New Roman" w:cs="Times New Roman"/>
          <w:color w:val="31849B" w:themeColor="accent5" w:themeShade="BF"/>
          <w:sz w:val="24"/>
          <w:szCs w:val="24"/>
          <w:lang w:eastAsia="zh-TW"/>
        </w:rPr>
        <w:t>tr</w:t>
      </w:r>
      <w:r w:rsidRPr="00C01F8C">
        <w:rPr>
          <w:rFonts w:ascii="Times New Roman" w:hAnsi="Times New Roman" w:cs="Times New Roman" w:hint="eastAsia"/>
          <w:color w:val="31849B" w:themeColor="accent5" w:themeShade="BF"/>
          <w:sz w:val="24"/>
          <w:szCs w:val="24"/>
          <w:lang w:eastAsia="zh-TW"/>
        </w:rPr>
        <w:t>型態。</w:t>
      </w:r>
    </w:p>
    <w:p w14:paraId="79054A11" w14:textId="77777777" w:rsidR="00A76C72" w:rsidRPr="003632B0" w:rsidRDefault="00A76C72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5AF755CD" w14:textId="53AA4216" w:rsidR="00A76C72" w:rsidRDefault="00986382" w:rsidP="00083EA5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EA5">
        <w:rPr>
          <w:rFonts w:ascii="Times New Roman" w:hAnsi="Times New Roman" w:cs="Times New Roman"/>
          <w:sz w:val="24"/>
          <w:szCs w:val="24"/>
        </w:rPr>
        <w:t xml:space="preserve">if </w:t>
      </w:r>
      <w:r w:rsidRPr="00083EA5">
        <w:rPr>
          <w:rFonts w:ascii="Times New Roman" w:hAnsi="Times New Roman" w:cs="Times New Roman"/>
          <w:sz w:val="24"/>
          <w:szCs w:val="24"/>
        </w:rPr>
        <w:t>與</w:t>
      </w:r>
      <w:r w:rsidRPr="00083EA5">
        <w:rPr>
          <w:rFonts w:ascii="Times New Roman" w:hAnsi="Times New Roman" w:cs="Times New Roman"/>
          <w:sz w:val="24"/>
          <w:szCs w:val="24"/>
        </w:rPr>
        <w:t xml:space="preserve"> in</w:t>
      </w:r>
      <w:r w:rsidR="0008055E">
        <w:rPr>
          <w:rFonts w:ascii="Times New Roman" w:hAnsi="Times New Roman" w:cs="Times New Roman" w:hint="eastAsia"/>
          <w:sz w:val="24"/>
          <w:szCs w:val="24"/>
          <w:lang w:eastAsia="zh-TW"/>
        </w:rPr>
        <w:t>合用</w:t>
      </w:r>
      <w:r w:rsidRPr="00083EA5">
        <w:rPr>
          <w:rFonts w:ascii="Times New Roman" w:hAnsi="Times New Roman" w:cs="Times New Roman"/>
          <w:sz w:val="24"/>
          <w:szCs w:val="24"/>
        </w:rPr>
        <w:t>：</w:t>
      </w:r>
    </w:p>
    <w:p w14:paraId="1D7854BF" w14:textId="63A22C2F" w:rsidR="00FF071F" w:rsidRDefault="00FF071F" w:rsidP="00FF071F">
      <w:pPr>
        <w:pStyle w:val="ae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當不是檢查比較結果，而是想看看有沒有在某個物件當中時使用。</w:t>
      </w:r>
    </w:p>
    <w:p w14:paraId="334AE68B" w14:textId="68448D21" w:rsidR="00FF071F" w:rsidRDefault="00FF071F" w:rsidP="00FF071F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58DFC82" w14:textId="3830E26B" w:rsidR="00FF071F" w:rsidRDefault="00FF071F" w:rsidP="003632B0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Ex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3632B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3632B0">
        <w:rPr>
          <w:rFonts w:ascii="Times New Roman" w:hAnsi="Times New Roman" w:cs="Times New Roman" w:hint="eastAsia"/>
          <w:sz w:val="24"/>
          <w:szCs w:val="24"/>
          <w:lang w:eastAsia="zh-TW"/>
        </w:rPr>
        <w:t>想知道某字母是不是母音。</w:t>
      </w:r>
    </w:p>
    <w:p w14:paraId="4CEEBE94" w14:textId="7185E2CD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D3626D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vowels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"aeiou"</w:t>
      </w:r>
    </w:p>
    <w:p w14:paraId="7E1211F3" w14:textId="6CA45472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BA1BEF"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BA1BEF"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"Please enter a letter: "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64788F2" w14:textId="77488B27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BA1BEF" w:rsidRPr="00BA1BEF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BA1BEF"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vowels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515D7485" w14:textId="350F4D2E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="00BA1BEF" w:rsidRPr="00BA1BE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BA1BEF"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BA1BEF"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"is a vowel"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094BEC89" w14:textId="2710BAD9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BA1BEF" w:rsidRPr="00BA1BEF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40BDEB8F" w14:textId="47DCE834" w:rsidR="00BA1BEF" w:rsidRPr="00BA1BEF" w:rsidRDefault="003268AF" w:rsidP="003268A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bookmarkStart w:id="0" w:name="_Hlk88230156"/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bookmarkEnd w:id="0"/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="00BA1BEF" w:rsidRPr="00BA1BE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BA1BEF"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BA1BEF"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"is not a vowel"</w:t>
      </w:r>
      <w:r w:rsidR="00BA1BEF"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65A6681D" w14:textId="7E00E5BE" w:rsidR="00BA1BEF" w:rsidRDefault="00067754" w:rsidP="003632B0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執行後</w:t>
      </w:r>
    </w:p>
    <w:p w14:paraId="14E6D920" w14:textId="5770E5D7" w:rsidR="00067754" w:rsidRDefault="00067754" w:rsidP="003632B0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如果輸入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A805EE">
        <w:rPr>
          <w:rFonts w:ascii="Times New Roman" w:hAnsi="Times New Roman" w:cs="Times New Roman"/>
          <w:sz w:val="24"/>
          <w:szCs w:val="24"/>
          <w:lang w:eastAsia="zh-TW"/>
        </w:rPr>
        <w:t>vowels</w:t>
      </w:r>
      <w:r w:rsidR="00A805EE">
        <w:rPr>
          <w:rFonts w:ascii="Times New Roman" w:hAnsi="Times New Roman" w:cs="Times New Roman" w:hint="eastAsia"/>
          <w:sz w:val="24"/>
          <w:szCs w:val="24"/>
          <w:lang w:eastAsia="zh-TW"/>
        </w:rPr>
        <w:t>中的任何一</w:t>
      </w:r>
      <w:r w:rsidR="004F17A0">
        <w:rPr>
          <w:rFonts w:ascii="Times New Roman" w:hAnsi="Times New Roman" w:cs="Times New Roman" w:hint="eastAsia"/>
          <w:sz w:val="24"/>
          <w:szCs w:val="24"/>
          <w:lang w:eastAsia="zh-TW"/>
        </w:rPr>
        <w:t>字母</w:t>
      </w:r>
      <w:r w:rsidR="004F17A0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 w:rsidR="004F17A0"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"aeiou"</w:t>
      </w:r>
      <w:r w:rsidR="004F17A0"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  <w:r w:rsidR="00760C22">
        <w:rPr>
          <w:rFonts w:ascii="Times New Roman" w:hAnsi="Times New Roman" w:cs="Times New Roman" w:hint="eastAsia"/>
          <w:sz w:val="24"/>
          <w:szCs w:val="24"/>
          <w:lang w:eastAsia="zh-TW"/>
        </w:rPr>
        <w:t>，例如</w:t>
      </w:r>
      <w:r w:rsidR="00760C22">
        <w:rPr>
          <w:rFonts w:ascii="Times New Roman" w:hAnsi="Times New Roman" w:cs="Times New Roman" w:hint="eastAsia"/>
          <w:sz w:val="24"/>
          <w:szCs w:val="24"/>
          <w:lang w:eastAsia="zh-TW"/>
        </w:rPr>
        <w:t>e</w:t>
      </w:r>
      <w:r w:rsidR="00760C22">
        <w:rPr>
          <w:rFonts w:ascii="Times New Roman" w:hAnsi="Times New Roman" w:cs="Times New Roman" w:hint="eastAsia"/>
          <w:sz w:val="24"/>
          <w:szCs w:val="24"/>
          <w:lang w:eastAsia="zh-TW"/>
        </w:rPr>
        <w:t>：</w:t>
      </w:r>
    </w:p>
    <w:p w14:paraId="0763D460" w14:textId="07598946" w:rsidR="00760C22" w:rsidRDefault="00760C22" w:rsidP="00760C22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就會印出</w:t>
      </w:r>
      <w:r w:rsidR="00AD6643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14:paraId="722B5FF3" w14:textId="120FE890" w:rsidR="00AD6643" w:rsidRDefault="00AD6643" w:rsidP="00760C22">
      <w:pPr>
        <w:pStyle w:val="ae"/>
        <w:ind w:left="480"/>
        <w:rPr>
          <w:rFonts w:ascii="Consolas" w:hAnsi="Consolas"/>
          <w:color w:val="FFFFFF"/>
          <w:sz w:val="21"/>
          <w:szCs w:val="21"/>
          <w:shd w:val="clear" w:color="auto" w:fill="000000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e is a vowel</w:t>
      </w:r>
    </w:p>
    <w:p w14:paraId="7A1697FC" w14:textId="651AE29B" w:rsidR="00AD6643" w:rsidRDefault="00AD6643" w:rsidP="00760C22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 w:rsidRPr="00AD6643">
        <w:rPr>
          <w:rFonts w:ascii="Times New Roman" w:hAnsi="Times New Roman" w:cs="Times New Roman" w:hint="eastAsia"/>
          <w:sz w:val="24"/>
          <w:szCs w:val="24"/>
          <w:lang w:eastAsia="zh-TW"/>
        </w:rPr>
        <w:t>如果是其他字母</w:t>
      </w:r>
      <w:r w:rsidR="009E19DE">
        <w:rPr>
          <w:rFonts w:ascii="Times New Roman" w:hAnsi="Times New Roman" w:cs="Times New Roman" w:hint="eastAsia"/>
          <w:sz w:val="24"/>
          <w:szCs w:val="24"/>
          <w:lang w:eastAsia="zh-TW"/>
        </w:rPr>
        <w:t>，例如</w:t>
      </w:r>
      <w:r w:rsidR="009E19DE">
        <w:rPr>
          <w:rFonts w:ascii="Times New Roman" w:hAnsi="Times New Roman" w:cs="Times New Roman" w:hint="eastAsia"/>
          <w:sz w:val="24"/>
          <w:szCs w:val="24"/>
          <w:lang w:eastAsia="zh-TW"/>
        </w:rPr>
        <w:t>p</w:t>
      </w:r>
      <w:r w:rsidR="009E19DE">
        <w:rPr>
          <w:rFonts w:ascii="Times New Roman" w:hAnsi="Times New Roman" w:cs="Times New Roman" w:hint="eastAsia"/>
          <w:sz w:val="24"/>
          <w:szCs w:val="24"/>
          <w:lang w:eastAsia="zh-TW"/>
        </w:rPr>
        <w:t>：</w:t>
      </w:r>
    </w:p>
    <w:p w14:paraId="1615CB8C" w14:textId="31FB3891" w:rsidR="009E19DE" w:rsidRDefault="009E19DE" w:rsidP="00760C22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就會印出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14:paraId="14E690A8" w14:textId="6D8E47F9" w:rsidR="009E19DE" w:rsidRPr="00760C22" w:rsidRDefault="009E19DE" w:rsidP="00760C22">
      <w:pPr>
        <w:pStyle w:val="ae"/>
        <w:ind w:left="48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p is not a vowel</w:t>
      </w:r>
    </w:p>
    <w:p w14:paraId="11C6BFC8" w14:textId="77777777" w:rsidR="003632B0" w:rsidRPr="003632B0" w:rsidRDefault="003632B0" w:rsidP="003632B0">
      <w:pPr>
        <w:pStyle w:val="ae"/>
        <w:ind w:left="48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5DA37B67" w14:textId="680C1241" w:rsidR="00A76C72" w:rsidRPr="00963405" w:rsidRDefault="00FC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  <w:lang w:eastAsia="zh-TW"/>
        </w:rPr>
        <w:pict w14:anchorId="020DD75F">
          <v:rect id="_x0000_i1026" style="width:0;height:1.5pt" o:hralign="center" o:hrstd="t" o:hr="t" fillcolor="#a0a0a0" stroked="f"/>
        </w:pict>
      </w:r>
    </w:p>
    <w:p w14:paraId="63C207C4" w14:textId="6ED1110B" w:rsidR="00A76C72" w:rsidRDefault="00CC75B8" w:rsidP="00FC48FC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python 3.8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以上新功能：</w:t>
      </w:r>
    </w:p>
    <w:p w14:paraId="225D0FB7" w14:textId="4296E6BB" w:rsidR="00CC75B8" w:rsidRDefault="00F42813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運算子：</w:t>
      </w:r>
      <w:r w:rsidR="00CC75B8">
        <w:rPr>
          <w:rFonts w:ascii="Times New Roman" w:hAnsi="Times New Roman" w:cs="Times New Roman" w:hint="eastAsia"/>
          <w:sz w:val="24"/>
          <w:szCs w:val="24"/>
          <w:lang w:eastAsia="zh-TW"/>
        </w:rPr>
        <w:t>w</w:t>
      </w:r>
      <w:r w:rsidR="00CC75B8">
        <w:rPr>
          <w:rFonts w:ascii="Times New Roman" w:hAnsi="Times New Roman" w:cs="Times New Roman"/>
          <w:sz w:val="24"/>
          <w:szCs w:val="24"/>
          <w:lang w:eastAsia="zh-TW"/>
        </w:rPr>
        <w:t>alrus</w:t>
      </w:r>
      <w:r>
        <w:rPr>
          <w:rFonts w:ascii="Times New Roman" w:hAnsi="Times New Roman" w:cs="Times New Roman"/>
          <w:sz w:val="24"/>
          <w:szCs w:val="24"/>
          <w:lang w:eastAsia="zh-TW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海象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</w:p>
    <w:p w14:paraId="54187A18" w14:textId="43DD6EFF" w:rsidR="00F42813" w:rsidRDefault="00F42813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符號：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:=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，冒號加上等號</w:t>
      </w:r>
    </w:p>
    <w:p w14:paraId="66B88102" w14:textId="3D1FD14C" w:rsidR="00F42813" w:rsidRDefault="00F42813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功能：</w:t>
      </w:r>
      <w:proofErr w:type="gramStart"/>
      <w:r w:rsidR="005741D7">
        <w:rPr>
          <w:rFonts w:ascii="Times New Roman" w:hAnsi="Times New Roman" w:cs="Times New Roman" w:hint="eastAsia"/>
          <w:sz w:val="24"/>
          <w:szCs w:val="24"/>
          <w:lang w:eastAsia="zh-TW"/>
        </w:rPr>
        <w:t>合併賦值和</w:t>
      </w:r>
      <w:proofErr w:type="gramEnd"/>
      <w:r w:rsidR="005741D7">
        <w:rPr>
          <w:rFonts w:ascii="Times New Roman" w:hAnsi="Times New Roman" w:cs="Times New Roman" w:hint="eastAsia"/>
          <w:sz w:val="24"/>
          <w:szCs w:val="24"/>
          <w:lang w:eastAsia="zh-TW"/>
        </w:rPr>
        <w:t>檢查條件</w:t>
      </w:r>
    </w:p>
    <w:p w14:paraId="73FDA992" w14:textId="77777777" w:rsidR="005741D7" w:rsidRDefault="005741D7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14A9EF7" w14:textId="2F95E6B1" w:rsidR="005741D7" w:rsidRDefault="005741D7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Ex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將上面字母的例子改寫</w:t>
      </w:r>
    </w:p>
    <w:p w14:paraId="51F80498" w14:textId="0DF5A4DA" w:rsidR="0052082F" w:rsidRPr="0052082F" w:rsidRDefault="009F121E" w:rsidP="007413D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D3626D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vowels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52082F" w:rsidRPr="0052082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52082F" w:rsidRPr="0052082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"aei</w:t>
      </w:r>
      <w:r w:rsidR="00D3626D">
        <w:rPr>
          <w:rFonts w:ascii="Consolas" w:eastAsia="新細明體" w:hAnsi="Consolas" w:cs="新細明體" w:hint="eastAsia"/>
          <w:color w:val="CE9178"/>
          <w:sz w:val="21"/>
          <w:szCs w:val="21"/>
          <w:lang w:eastAsia="zh-TW"/>
        </w:rPr>
        <w:t>o</w:t>
      </w:r>
      <w:r w:rsidR="0052082F" w:rsidRPr="0052082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u"</w:t>
      </w:r>
    </w:p>
    <w:p w14:paraId="32D51954" w14:textId="23C2088D" w:rsidR="0052082F" w:rsidRPr="0052082F" w:rsidRDefault="009F121E" w:rsidP="007413D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52082F" w:rsidRPr="0052082F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52082F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:</w:t>
      </w:r>
      <w:r w:rsidR="0052082F" w:rsidRPr="0052082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52082F" w:rsidRPr="0052082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52082F" w:rsidRPr="0052082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"Please enter a letter: "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) </w:t>
      </w:r>
      <w:r w:rsidR="0052082F" w:rsidRPr="0052082F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52082F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vowels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34398AC0" w14:textId="65CEDC64" w:rsidR="0052082F" w:rsidRPr="0052082F" w:rsidRDefault="009F121E" w:rsidP="007413D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="0052082F" w:rsidRPr="0052082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52082F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52082F" w:rsidRPr="0052082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"is a vowel"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E8CBC6C" w14:textId="1E1F5A04" w:rsidR="0052082F" w:rsidRPr="0052082F" w:rsidRDefault="009F121E" w:rsidP="007413D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52082F" w:rsidRPr="0052082F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18253874" w14:textId="58CB5EEA" w:rsidR="0052082F" w:rsidRPr="0052082F" w:rsidRDefault="009F121E" w:rsidP="007413DF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="0052082F" w:rsidRPr="0052082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52082F" w:rsidRPr="0052082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52082F" w:rsidRPr="0052082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"is not a vowel"</w:t>
      </w:r>
      <w:r w:rsidR="0052082F" w:rsidRPr="0052082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68976A31" w14:textId="77777777" w:rsidR="0052082F" w:rsidRDefault="0052082F" w:rsidP="00CC75B8">
      <w:pPr>
        <w:pStyle w:val="ae"/>
        <w:ind w:left="480"/>
        <w:rPr>
          <w:rFonts w:ascii="Times New Roman" w:hAnsi="Times New Roman" w:cs="Times New Roman"/>
          <w:sz w:val="24"/>
          <w:szCs w:val="24"/>
        </w:rPr>
      </w:pPr>
    </w:p>
    <w:p w14:paraId="3906D4C4" w14:textId="07A75162" w:rsidR="00633F79" w:rsidRDefault="00562691" w:rsidP="00CC75B8">
      <w:pPr>
        <w:pStyle w:val="ae"/>
        <w:ind w:left="48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這裡所合併的句子是：</w:t>
      </w:r>
    </w:p>
    <w:p w14:paraId="3DDB2FFE" w14:textId="77777777" w:rsidR="00562691" w:rsidRPr="00BA1BEF" w:rsidRDefault="00562691" w:rsidP="00562691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BA1BE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BA1BEF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BA1BE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"Please enter a letter: "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CCCE669" w14:textId="77777777" w:rsidR="00562691" w:rsidRPr="00BA1BEF" w:rsidRDefault="00562691" w:rsidP="00562691">
      <w:pPr>
        <w:shd w:val="clear" w:color="auto" w:fill="000000"/>
        <w:spacing w:after="0" w:line="285" w:lineRule="atLeast"/>
        <w:ind w:leftChars="200" w:left="44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BA1BEF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letter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BA1BEF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BA1BEF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vowels</w:t>
      </w:r>
      <w:r w:rsidRPr="00BA1BE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:</w:t>
      </w:r>
    </w:p>
    <w:p w14:paraId="747441FB" w14:textId="4B90B073" w:rsidR="000A50AD" w:rsidRDefault="000A50AD" w:rsidP="00CC75B8">
      <w:pPr>
        <w:pStyle w:val="ae"/>
        <w:ind w:left="48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海象可以直接將變數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的賦值與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TW"/>
        </w:rPr>
        <w:t>對於這個變數的檢查問題合併成一句，</w:t>
      </w:r>
      <w:r w:rsidR="002B5FF9">
        <w:rPr>
          <w:rFonts w:ascii="Times New Roman" w:hAnsi="Times New Roman" w:cs="Times New Roman" w:hint="eastAsia"/>
          <w:sz w:val="24"/>
          <w:szCs w:val="24"/>
          <w:lang w:eastAsia="zh-TW"/>
        </w:rPr>
        <w:t>海象又</w:t>
      </w:r>
      <w:proofErr w:type="gramStart"/>
      <w:r w:rsidR="002B5FF9">
        <w:rPr>
          <w:rFonts w:ascii="Times New Roman" w:hAnsi="Times New Roman" w:cs="Times New Roman" w:hint="eastAsia"/>
          <w:sz w:val="24"/>
          <w:szCs w:val="24"/>
          <w:lang w:eastAsia="zh-TW"/>
        </w:rPr>
        <w:t>稱為賦值運算式</w:t>
      </w:r>
      <w:proofErr w:type="gramEnd"/>
      <w:r w:rsidR="002B5FF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25B0D2E1" w14:textId="77777777" w:rsidR="00A76C72" w:rsidRPr="00963405" w:rsidRDefault="00A76C72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A76C72" w:rsidRPr="0096340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348F" w14:textId="77777777" w:rsidR="00986382" w:rsidRDefault="00986382" w:rsidP="009634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0AEDFA" w14:textId="77777777" w:rsidR="00986382" w:rsidRDefault="00986382" w:rsidP="009634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s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9B1C" w14:textId="77777777" w:rsidR="00986382" w:rsidRDefault="00986382" w:rsidP="009634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6C01DD" w14:textId="77777777" w:rsidR="00986382" w:rsidRDefault="00986382" w:rsidP="009634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64622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9B4358"/>
    <w:multiLevelType w:val="hybridMultilevel"/>
    <w:tmpl w:val="5D444D34"/>
    <w:lvl w:ilvl="0" w:tplc="5F5A9CB6">
      <w:start w:val="21"/>
      <w:numFmt w:val="bullet"/>
      <w:lvlText w:val=""/>
      <w:lvlJc w:val="left"/>
      <w:pPr>
        <w:ind w:left="80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0" w15:restartNumberingAfterBreak="0">
    <w:nsid w:val="3CAF4ED5"/>
    <w:multiLevelType w:val="hybridMultilevel"/>
    <w:tmpl w:val="F030F3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A63ED4"/>
    <w:multiLevelType w:val="hybridMultilevel"/>
    <w:tmpl w:val="F03007E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A0224F"/>
    <w:multiLevelType w:val="hybridMultilevel"/>
    <w:tmpl w:val="29AAD6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C233B5B"/>
    <w:multiLevelType w:val="hybridMultilevel"/>
    <w:tmpl w:val="9D58D6A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754"/>
    <w:rsid w:val="0008055E"/>
    <w:rsid w:val="00083EA5"/>
    <w:rsid w:val="000A50AD"/>
    <w:rsid w:val="000C6EDB"/>
    <w:rsid w:val="000F187C"/>
    <w:rsid w:val="0015074B"/>
    <w:rsid w:val="00151D27"/>
    <w:rsid w:val="001636DF"/>
    <w:rsid w:val="00181493"/>
    <w:rsid w:val="00236A6A"/>
    <w:rsid w:val="00270FFD"/>
    <w:rsid w:val="0029639D"/>
    <w:rsid w:val="002B5FF9"/>
    <w:rsid w:val="002D0760"/>
    <w:rsid w:val="002E185A"/>
    <w:rsid w:val="00317372"/>
    <w:rsid w:val="003268AF"/>
    <w:rsid w:val="00326F90"/>
    <w:rsid w:val="00343E3D"/>
    <w:rsid w:val="00356C8C"/>
    <w:rsid w:val="003632B0"/>
    <w:rsid w:val="00372417"/>
    <w:rsid w:val="003906B0"/>
    <w:rsid w:val="003B3ABF"/>
    <w:rsid w:val="003D72CE"/>
    <w:rsid w:val="003E40CD"/>
    <w:rsid w:val="004129ED"/>
    <w:rsid w:val="00421E7E"/>
    <w:rsid w:val="00436864"/>
    <w:rsid w:val="00467BF8"/>
    <w:rsid w:val="00494B9D"/>
    <w:rsid w:val="004F17A0"/>
    <w:rsid w:val="0052082F"/>
    <w:rsid w:val="00523C73"/>
    <w:rsid w:val="00527392"/>
    <w:rsid w:val="005441D0"/>
    <w:rsid w:val="00562691"/>
    <w:rsid w:val="005741D7"/>
    <w:rsid w:val="005E1B0E"/>
    <w:rsid w:val="00633F79"/>
    <w:rsid w:val="006475D8"/>
    <w:rsid w:val="00703D09"/>
    <w:rsid w:val="0071236C"/>
    <w:rsid w:val="007413DF"/>
    <w:rsid w:val="00760C22"/>
    <w:rsid w:val="00777FD2"/>
    <w:rsid w:val="0083576A"/>
    <w:rsid w:val="008918B1"/>
    <w:rsid w:val="00893A5B"/>
    <w:rsid w:val="008B0408"/>
    <w:rsid w:val="008D4D1C"/>
    <w:rsid w:val="008D7F3E"/>
    <w:rsid w:val="00921531"/>
    <w:rsid w:val="00932A24"/>
    <w:rsid w:val="00963405"/>
    <w:rsid w:val="00986382"/>
    <w:rsid w:val="009939E7"/>
    <w:rsid w:val="009E19DE"/>
    <w:rsid w:val="009F121E"/>
    <w:rsid w:val="009F3772"/>
    <w:rsid w:val="00A309F5"/>
    <w:rsid w:val="00A56A0E"/>
    <w:rsid w:val="00A60D00"/>
    <w:rsid w:val="00A76C72"/>
    <w:rsid w:val="00A805EE"/>
    <w:rsid w:val="00AA1D8D"/>
    <w:rsid w:val="00AC3ACF"/>
    <w:rsid w:val="00AD6643"/>
    <w:rsid w:val="00AE4D49"/>
    <w:rsid w:val="00B47730"/>
    <w:rsid w:val="00B63DF3"/>
    <w:rsid w:val="00BA1BEF"/>
    <w:rsid w:val="00BD6197"/>
    <w:rsid w:val="00BE713D"/>
    <w:rsid w:val="00C01F8C"/>
    <w:rsid w:val="00C01FFE"/>
    <w:rsid w:val="00C300B9"/>
    <w:rsid w:val="00C76A38"/>
    <w:rsid w:val="00CB0664"/>
    <w:rsid w:val="00CB0985"/>
    <w:rsid w:val="00CC6647"/>
    <w:rsid w:val="00CC75B8"/>
    <w:rsid w:val="00D3626D"/>
    <w:rsid w:val="00E31D47"/>
    <w:rsid w:val="00EF72BE"/>
    <w:rsid w:val="00F42813"/>
    <w:rsid w:val="00F86892"/>
    <w:rsid w:val="00FC48FC"/>
    <w:rsid w:val="00FC693F"/>
    <w:rsid w:val="00FD0DCD"/>
    <w:rsid w:val="00FF071F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4062061"/>
  <w14:defaultImageDpi w14:val="300"/>
  <w15:docId w15:val="{45BC3F47-59F1-4371-99C5-C1D6559A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 News Roman" w:eastAsia="標楷體" w:hAnsi="Time News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Plain Table 2"/>
    <w:basedOn w:val="a3"/>
    <w:uiPriority w:val="99"/>
    <w:rsid w:val="008D4D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I-Hey Li</cp:lastModifiedBy>
  <cp:revision>86</cp:revision>
  <dcterms:created xsi:type="dcterms:W3CDTF">2013-12-23T23:15:00Z</dcterms:created>
  <dcterms:modified xsi:type="dcterms:W3CDTF">2021-11-19T08:40:00Z</dcterms:modified>
  <cp:category/>
</cp:coreProperties>
</file>