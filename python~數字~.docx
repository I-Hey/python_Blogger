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D7D07" w14:textId="77777777" w:rsidR="00F15607" w:rsidRPr="00725082" w:rsidRDefault="00A318AA" w:rsidP="00D025A5">
      <w:pPr>
        <w:pStyle w:val="afa"/>
        <w:jc w:val="center"/>
        <w:rPr>
          <w:rFonts w:ascii="Times New Roman" w:hAnsi="Times New Roman" w:cs="Times New Roman"/>
          <w:sz w:val="40"/>
          <w:szCs w:val="40"/>
        </w:rPr>
      </w:pPr>
      <w:r w:rsidRPr="00725082">
        <w:rPr>
          <w:rFonts w:ascii="Times New Roman" w:hAnsi="Times New Roman" w:cs="Times New Roman"/>
          <w:sz w:val="40"/>
          <w:szCs w:val="40"/>
        </w:rPr>
        <w:t>python~</w:t>
      </w:r>
      <w:r w:rsidRPr="00725082">
        <w:rPr>
          <w:rFonts w:ascii="Times New Roman" w:hAnsi="Times New Roman" w:cs="Times New Roman"/>
          <w:sz w:val="40"/>
          <w:szCs w:val="40"/>
        </w:rPr>
        <w:t>數字</w:t>
      </w:r>
      <w:r w:rsidRPr="00725082">
        <w:rPr>
          <w:rFonts w:ascii="Times New Roman" w:hAnsi="Times New Roman" w:cs="Times New Roman"/>
          <w:sz w:val="40"/>
          <w:szCs w:val="40"/>
        </w:rPr>
        <w:t>~</w:t>
      </w:r>
    </w:p>
    <w:p w14:paraId="602233E2" w14:textId="77777777" w:rsidR="00F15607" w:rsidRPr="00725082" w:rsidRDefault="00A318AA" w:rsidP="00607C04">
      <w:pPr>
        <w:pStyle w:val="a"/>
        <w:numPr>
          <w:ilvl w:val="0"/>
          <w:numId w:val="12"/>
        </w:numPr>
        <w:rPr>
          <w:rFonts w:ascii="Times New Roman" w:hAnsi="Times New Roman" w:cs="Times New Roman"/>
          <w:lang w:eastAsia="zh-TW"/>
        </w:rPr>
      </w:pPr>
      <w:proofErr w:type="spellStart"/>
      <w:r w:rsidRPr="00725082">
        <w:rPr>
          <w:rFonts w:ascii="Times New Roman" w:hAnsi="Times New Roman" w:cs="Times New Roman"/>
          <w:lang w:eastAsia="zh-TW"/>
        </w:rPr>
        <w:t>phtyon</w:t>
      </w:r>
      <w:proofErr w:type="spellEnd"/>
      <w:r w:rsidRPr="00725082">
        <w:rPr>
          <w:rFonts w:ascii="Times New Roman" w:hAnsi="Times New Roman" w:cs="Times New Roman"/>
          <w:lang w:eastAsia="zh-TW"/>
        </w:rPr>
        <w:t>數字型態</w:t>
      </w:r>
      <w:r w:rsidRPr="00725082">
        <w:rPr>
          <w:rFonts w:ascii="Times New Roman" w:hAnsi="Times New Roman" w:cs="Times New Roman"/>
          <w:lang w:eastAsia="zh-TW"/>
        </w:rPr>
        <w:t>:</w:t>
      </w:r>
    </w:p>
    <w:p w14:paraId="1B2D43BD" w14:textId="77777777" w:rsidR="00F15607" w:rsidRPr="00725082" w:rsidRDefault="00A318AA" w:rsidP="00607C04">
      <w:pPr>
        <w:pStyle w:val="a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725082">
        <w:rPr>
          <w:rFonts w:ascii="Times New Roman" w:hAnsi="Times New Roman" w:cs="Times New Roman"/>
        </w:rPr>
        <w:t>布林</w:t>
      </w:r>
      <w:proofErr w:type="spellEnd"/>
      <w:r w:rsidRPr="00725082">
        <w:rPr>
          <w:rFonts w:ascii="Times New Roman" w:hAnsi="Times New Roman" w:cs="Times New Roman"/>
        </w:rPr>
        <w:t>(</w:t>
      </w:r>
      <w:proofErr w:type="spellStart"/>
      <w:r w:rsidRPr="00725082">
        <w:rPr>
          <w:rFonts w:ascii="Times New Roman" w:hAnsi="Times New Roman" w:cs="Times New Roman"/>
        </w:rPr>
        <w:t>boolean</w:t>
      </w:r>
      <w:proofErr w:type="spellEnd"/>
      <w:proofErr w:type="gramStart"/>
      <w:r w:rsidRPr="00725082">
        <w:rPr>
          <w:rFonts w:ascii="Times New Roman" w:hAnsi="Times New Roman" w:cs="Times New Roman"/>
        </w:rPr>
        <w:t xml:space="preserve">),  </w:t>
      </w:r>
      <w:r w:rsidRPr="00725082">
        <w:rPr>
          <w:rFonts w:ascii="Times New Roman" w:hAnsi="Times New Roman" w:cs="Times New Roman"/>
        </w:rPr>
        <w:t>值是</w:t>
      </w:r>
      <w:proofErr w:type="gramEnd"/>
      <w:r w:rsidRPr="00725082">
        <w:rPr>
          <w:rFonts w:ascii="Times New Roman" w:hAnsi="Times New Roman" w:cs="Times New Roman"/>
        </w:rPr>
        <w:t xml:space="preserve"> </w:t>
      </w:r>
      <w:proofErr w:type="spellStart"/>
      <w:r w:rsidRPr="00725082">
        <w:rPr>
          <w:rFonts w:ascii="Times New Roman" w:hAnsi="Times New Roman" w:cs="Times New Roman"/>
        </w:rPr>
        <w:t>True</w:t>
      </w:r>
      <w:r w:rsidRPr="00725082">
        <w:rPr>
          <w:rFonts w:ascii="Times New Roman" w:hAnsi="Times New Roman" w:cs="Times New Roman"/>
        </w:rPr>
        <w:t>或是</w:t>
      </w:r>
      <w:proofErr w:type="spellEnd"/>
      <w:r w:rsidRPr="00725082">
        <w:rPr>
          <w:rFonts w:ascii="Times New Roman" w:hAnsi="Times New Roman" w:cs="Times New Roman"/>
        </w:rPr>
        <w:t xml:space="preserve"> False</w:t>
      </w:r>
    </w:p>
    <w:p w14:paraId="328C6CF2" w14:textId="77777777" w:rsidR="00F15607" w:rsidRPr="00725082" w:rsidRDefault="00A318AA" w:rsidP="00607C04">
      <w:pPr>
        <w:pStyle w:val="a"/>
        <w:numPr>
          <w:ilvl w:val="0"/>
          <w:numId w:val="11"/>
        </w:numPr>
        <w:rPr>
          <w:rFonts w:ascii="Times New Roman" w:hAnsi="Times New Roman" w:cs="Times New Roman"/>
        </w:rPr>
      </w:pPr>
      <w:r w:rsidRPr="00725082">
        <w:rPr>
          <w:rFonts w:ascii="Times New Roman" w:hAnsi="Times New Roman" w:cs="Times New Roman"/>
        </w:rPr>
        <w:t>整數</w:t>
      </w:r>
      <w:r w:rsidRPr="00725082">
        <w:rPr>
          <w:rFonts w:ascii="Times New Roman" w:hAnsi="Times New Roman" w:cs="Times New Roman"/>
        </w:rPr>
        <w:t xml:space="preserve">(integer), </w:t>
      </w:r>
      <w:r w:rsidRPr="00725082">
        <w:rPr>
          <w:rFonts w:ascii="Times New Roman" w:hAnsi="Times New Roman" w:cs="Times New Roman"/>
        </w:rPr>
        <w:t>像</w:t>
      </w:r>
      <w:r w:rsidRPr="00725082">
        <w:rPr>
          <w:rFonts w:ascii="Times New Roman" w:hAnsi="Times New Roman" w:cs="Times New Roman"/>
        </w:rPr>
        <w:t>32</w:t>
      </w:r>
      <w:r w:rsidRPr="00725082">
        <w:rPr>
          <w:rFonts w:ascii="Times New Roman" w:hAnsi="Times New Roman" w:cs="Times New Roman"/>
        </w:rPr>
        <w:t>、</w:t>
      </w:r>
      <w:r w:rsidRPr="00725082">
        <w:rPr>
          <w:rFonts w:ascii="Times New Roman" w:hAnsi="Times New Roman" w:cs="Times New Roman"/>
        </w:rPr>
        <w:t>48</w:t>
      </w:r>
      <w:r w:rsidRPr="00725082">
        <w:rPr>
          <w:rFonts w:ascii="Times New Roman" w:hAnsi="Times New Roman" w:cs="Times New Roman"/>
        </w:rPr>
        <w:t>等整數</w:t>
      </w:r>
    </w:p>
    <w:p w14:paraId="503C5E19" w14:textId="77777777" w:rsidR="00F15607" w:rsidRPr="00725082" w:rsidRDefault="00A318AA" w:rsidP="00607C04">
      <w:pPr>
        <w:pStyle w:val="a"/>
        <w:numPr>
          <w:ilvl w:val="0"/>
          <w:numId w:val="11"/>
        </w:numPr>
        <w:rPr>
          <w:rFonts w:ascii="Times New Roman" w:hAnsi="Times New Roman" w:cs="Times New Roman"/>
          <w:lang w:eastAsia="zh-TW"/>
        </w:rPr>
      </w:pPr>
      <w:r w:rsidRPr="00725082">
        <w:rPr>
          <w:rFonts w:ascii="Times New Roman" w:hAnsi="Times New Roman" w:cs="Times New Roman"/>
          <w:lang w:eastAsia="zh-TW"/>
        </w:rPr>
        <w:t>浮點數</w:t>
      </w:r>
      <w:r w:rsidRPr="00725082">
        <w:rPr>
          <w:rFonts w:ascii="Times New Roman" w:hAnsi="Times New Roman" w:cs="Times New Roman"/>
          <w:lang w:eastAsia="zh-TW"/>
        </w:rPr>
        <w:t xml:space="preserve">(float), </w:t>
      </w:r>
      <w:r w:rsidRPr="00725082">
        <w:rPr>
          <w:rFonts w:ascii="Times New Roman" w:hAnsi="Times New Roman" w:cs="Times New Roman"/>
          <w:lang w:eastAsia="zh-TW"/>
        </w:rPr>
        <w:t>帶有小數點的數字</w:t>
      </w:r>
    </w:p>
    <w:p w14:paraId="42ACE18D" w14:textId="1BCB67A6" w:rsidR="002267EF" w:rsidRPr="00725082" w:rsidRDefault="002267EF" w:rsidP="002267EF">
      <w:pPr>
        <w:pStyle w:val="a"/>
        <w:numPr>
          <w:ilvl w:val="0"/>
          <w:numId w:val="0"/>
        </w:numPr>
        <w:ind w:left="360" w:hanging="360"/>
        <w:rPr>
          <w:rFonts w:ascii="Times New Roman" w:hAnsi="Times New Roman" w:cs="Times New Roman"/>
          <w:lang w:eastAsia="zh-TW"/>
        </w:rPr>
      </w:pPr>
      <w:r w:rsidRPr="00725082">
        <w:rPr>
          <w:rFonts w:ascii="Times New Roman" w:hAnsi="Times New Roman" w:cs="Times New Roman"/>
          <w:lang w:eastAsia="zh-TW"/>
        </w:rPr>
        <w:pict w14:anchorId="03EE615F">
          <v:rect id="_x0000_i1025" style="width:0;height:1.5pt" o:hralign="center" o:hrstd="t" o:hr="t" fillcolor="#a0a0a0" stroked="f"/>
        </w:pict>
      </w:r>
    </w:p>
    <w:p w14:paraId="1B6D8012" w14:textId="77777777" w:rsidR="00F15607" w:rsidRPr="00725082" w:rsidRDefault="00A318AA" w:rsidP="0007355B">
      <w:pPr>
        <w:pStyle w:val="a0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25082">
        <w:rPr>
          <w:rFonts w:ascii="Times New Roman" w:hAnsi="Times New Roman" w:cs="Times New Roman"/>
        </w:rPr>
        <w:t>布林</w:t>
      </w:r>
      <w:proofErr w:type="spellEnd"/>
      <w:r w:rsidRPr="00725082">
        <w:rPr>
          <w:rFonts w:ascii="Times New Roman" w:hAnsi="Times New Roman" w:cs="Times New Roman"/>
        </w:rPr>
        <w:t>(</w:t>
      </w:r>
      <w:proofErr w:type="spellStart"/>
      <w:r w:rsidRPr="00725082">
        <w:rPr>
          <w:rFonts w:ascii="Times New Roman" w:hAnsi="Times New Roman" w:cs="Times New Roman"/>
        </w:rPr>
        <w:t>boolean</w:t>
      </w:r>
      <w:proofErr w:type="spellEnd"/>
      <w:proofErr w:type="gramStart"/>
      <w:r w:rsidRPr="00725082">
        <w:rPr>
          <w:rFonts w:ascii="Times New Roman" w:hAnsi="Times New Roman" w:cs="Times New Roman"/>
        </w:rPr>
        <w:t xml:space="preserve">),  </w:t>
      </w:r>
      <w:r w:rsidRPr="00725082">
        <w:rPr>
          <w:rFonts w:ascii="Times New Roman" w:hAnsi="Times New Roman" w:cs="Times New Roman"/>
        </w:rPr>
        <w:t>值是</w:t>
      </w:r>
      <w:proofErr w:type="gramEnd"/>
      <w:r w:rsidRPr="00725082">
        <w:rPr>
          <w:rFonts w:ascii="Times New Roman" w:hAnsi="Times New Roman" w:cs="Times New Roman"/>
        </w:rPr>
        <w:t xml:space="preserve"> </w:t>
      </w:r>
      <w:proofErr w:type="spellStart"/>
      <w:r w:rsidRPr="00725082">
        <w:rPr>
          <w:rFonts w:ascii="Times New Roman" w:hAnsi="Times New Roman" w:cs="Times New Roman"/>
        </w:rPr>
        <w:t>True</w:t>
      </w:r>
      <w:r w:rsidRPr="00725082">
        <w:rPr>
          <w:rFonts w:ascii="Times New Roman" w:hAnsi="Times New Roman" w:cs="Times New Roman"/>
        </w:rPr>
        <w:t>或是</w:t>
      </w:r>
      <w:proofErr w:type="spellEnd"/>
      <w:r w:rsidRPr="00725082">
        <w:rPr>
          <w:rFonts w:ascii="Times New Roman" w:hAnsi="Times New Roman" w:cs="Times New Roman"/>
        </w:rPr>
        <w:t xml:space="preserve"> False</w:t>
      </w:r>
    </w:p>
    <w:p w14:paraId="52D6F021" w14:textId="2EE0563B" w:rsidR="00F15607" w:rsidRPr="00725082" w:rsidRDefault="00A318AA">
      <w:pPr>
        <w:rPr>
          <w:rFonts w:ascii="Times New Roman" w:hAnsi="Times New Roman" w:cs="Times New Roman"/>
        </w:rPr>
      </w:pPr>
      <w:r w:rsidRPr="00725082">
        <w:rPr>
          <w:rFonts w:ascii="Times New Roman" w:hAnsi="Times New Roman" w:cs="Times New Roman"/>
        </w:rPr>
        <w:t>布林值所代表的就只有兩個</w:t>
      </w:r>
      <w:r w:rsidRPr="00725082">
        <w:rPr>
          <w:rFonts w:ascii="Times New Roman" w:hAnsi="Times New Roman" w:cs="Times New Roman"/>
        </w:rPr>
        <w:t xml:space="preserve">: True </w:t>
      </w:r>
      <w:r w:rsidRPr="00725082">
        <w:rPr>
          <w:rFonts w:ascii="Times New Roman" w:hAnsi="Times New Roman" w:cs="Times New Roman"/>
        </w:rPr>
        <w:t>或者</w:t>
      </w:r>
      <w:r w:rsidRPr="00725082">
        <w:rPr>
          <w:rFonts w:ascii="Times New Roman" w:hAnsi="Times New Roman" w:cs="Times New Roman"/>
        </w:rPr>
        <w:t xml:space="preserve"> False</w:t>
      </w:r>
      <w:r w:rsidRPr="00725082">
        <w:rPr>
          <w:rFonts w:ascii="Times New Roman" w:hAnsi="Times New Roman" w:cs="Times New Roman"/>
        </w:rPr>
        <w:t>。在</w:t>
      </w:r>
      <w:r w:rsidRPr="00725082">
        <w:rPr>
          <w:rFonts w:ascii="Times New Roman" w:hAnsi="Times New Roman" w:cs="Times New Roman"/>
        </w:rPr>
        <w:t>python</w:t>
      </w:r>
      <w:r w:rsidRPr="00725082">
        <w:rPr>
          <w:rFonts w:ascii="Times New Roman" w:hAnsi="Times New Roman" w:cs="Times New Roman"/>
        </w:rPr>
        <w:t>中所使用的字是</w:t>
      </w:r>
      <w:r w:rsidRPr="00725082">
        <w:rPr>
          <w:rFonts w:ascii="Times New Roman" w:hAnsi="Times New Roman" w:cs="Times New Roman"/>
        </w:rPr>
        <w:t xml:space="preserve"> bool</w:t>
      </w:r>
      <w:r w:rsidRPr="00725082">
        <w:rPr>
          <w:rFonts w:ascii="Times New Roman" w:hAnsi="Times New Roman" w:cs="Times New Roman"/>
        </w:rPr>
        <w:t>，</w:t>
      </w:r>
      <w:r w:rsidRPr="00725082">
        <w:rPr>
          <w:rFonts w:ascii="Times New Roman" w:hAnsi="Times New Roman" w:cs="Times New Roman"/>
        </w:rPr>
        <w:t xml:space="preserve"> </w:t>
      </w:r>
      <w:proofErr w:type="spellStart"/>
      <w:r w:rsidRPr="00725082">
        <w:rPr>
          <w:rFonts w:ascii="Times New Roman" w:hAnsi="Times New Roman" w:cs="Times New Roman"/>
        </w:rPr>
        <w:t>用法為</w:t>
      </w:r>
      <w:proofErr w:type="spellEnd"/>
      <w:r w:rsidRPr="00725082">
        <w:rPr>
          <w:rFonts w:ascii="Times New Roman" w:hAnsi="Times New Roman" w:cs="Times New Roman"/>
        </w:rPr>
        <w:t xml:space="preserve"> bool(</w:t>
      </w:r>
      <w:proofErr w:type="spellStart"/>
      <w:r w:rsidRPr="00725082">
        <w:rPr>
          <w:rFonts w:ascii="Times New Roman" w:hAnsi="Times New Roman" w:cs="Times New Roman"/>
        </w:rPr>
        <w:t>變數</w:t>
      </w:r>
      <w:proofErr w:type="spellEnd"/>
      <w:r w:rsidRPr="00725082">
        <w:rPr>
          <w:rFonts w:ascii="Times New Roman" w:hAnsi="Times New Roman" w:cs="Times New Roman"/>
        </w:rPr>
        <w:t>/</w:t>
      </w:r>
      <w:r w:rsidR="008342F1" w:rsidRPr="00725082">
        <w:rPr>
          <w:rFonts w:ascii="Times New Roman" w:hAnsi="Times New Roman" w:cs="Times New Roman" w:hint="eastAsia"/>
        </w:rPr>
        <w:t>值</w:t>
      </w:r>
      <w:r w:rsidR="008342F1" w:rsidRPr="00725082">
        <w:rPr>
          <w:rFonts w:ascii="Times New Roman" w:hAnsi="Times New Roman" w:cs="Times New Roman"/>
        </w:rPr>
        <w:t>)</w:t>
      </w:r>
      <w:r w:rsidR="008342F1" w:rsidRPr="00725082">
        <w:rPr>
          <w:rFonts w:ascii="Times New Roman" w:hAnsi="Times New Roman" w:cs="Times New Roman" w:hint="eastAsia"/>
        </w:rPr>
        <w:t xml:space="preserve"> </w:t>
      </w:r>
      <w:r w:rsidR="008342F1" w:rsidRPr="00725082">
        <w:rPr>
          <w:rFonts w:ascii="Times New Roman" w:hAnsi="Times New Roman" w:cs="Times New Roman" w:hint="eastAsia"/>
        </w:rPr>
        <w:t>。</w:t>
      </w:r>
    </w:p>
    <w:p w14:paraId="4470EFD9" w14:textId="5D4095B0" w:rsidR="00360762" w:rsidRPr="00725082" w:rsidRDefault="00360762">
      <w:pPr>
        <w:rPr>
          <w:rFonts w:ascii="Times New Roman" w:hAnsi="Times New Roman" w:cs="Times New Roman"/>
          <w:lang w:eastAsia="zh-TW"/>
        </w:rPr>
      </w:pPr>
      <w:r w:rsidRPr="00725082">
        <w:rPr>
          <w:rFonts w:ascii="Times New Roman" w:hAnsi="Times New Roman" w:cs="Times New Roman"/>
        </w:rPr>
        <w:tab/>
      </w:r>
      <w:r w:rsidRPr="00725082">
        <w:rPr>
          <w:rFonts w:ascii="Times New Roman" w:hAnsi="Times New Roman" w:cs="Times New Roman"/>
          <w:lang w:eastAsia="zh-TW"/>
        </w:rPr>
        <w:t>舉例說明</w:t>
      </w:r>
      <w:r w:rsidRPr="00725082">
        <w:rPr>
          <w:rFonts w:ascii="Times New Roman" w:hAnsi="Times New Roman" w:cs="Times New Roman"/>
          <w:lang w:eastAsia="zh-TW"/>
        </w:rPr>
        <w:t>:</w:t>
      </w:r>
    </w:p>
    <w:p w14:paraId="5C3FEE55" w14:textId="75A75A0D" w:rsidR="00360762" w:rsidRPr="00725082" w:rsidRDefault="00360762">
      <w:pPr>
        <w:rPr>
          <w:rFonts w:ascii="Times New Roman" w:hAnsi="Times New Roman" w:cs="Times New Roman"/>
          <w:lang w:eastAsia="zh-TW"/>
        </w:rPr>
      </w:pPr>
      <w:r w:rsidRPr="00725082">
        <w:rPr>
          <w:rFonts w:ascii="Times New Roman" w:hAnsi="Times New Roman" w:cs="Times New Roman"/>
          <w:lang w:eastAsia="zh-TW"/>
        </w:rPr>
        <w:tab/>
        <w:t>Ex.1</w:t>
      </w:r>
    </w:p>
    <w:p w14:paraId="36F6736B" w14:textId="319DA4D2" w:rsidR="009879BC" w:rsidRPr="00725082" w:rsidRDefault="009879BC">
      <w:pPr>
        <w:rPr>
          <w:rFonts w:ascii="Times New Roman" w:hAnsi="Times New Roman" w:cs="Times New Roman"/>
          <w:lang w:eastAsia="zh-TW"/>
        </w:rPr>
      </w:pPr>
      <w:r w:rsidRPr="00725082">
        <w:rPr>
          <w:rFonts w:ascii="Times New Roman" w:hAnsi="Times New Roman" w:cs="Times New Roman"/>
          <w:lang w:eastAsia="zh-TW"/>
        </w:rPr>
        <w:tab/>
        <w:t xml:space="preserve">&gt;&gt;&gt; </w:t>
      </w:r>
      <w:proofErr w:type="gramStart"/>
      <w:r w:rsidRPr="00725082">
        <w:rPr>
          <w:rFonts w:ascii="Times New Roman" w:hAnsi="Times New Roman" w:cs="Times New Roman"/>
          <w:lang w:eastAsia="zh-TW"/>
        </w:rPr>
        <w:t>bool(</w:t>
      </w:r>
      <w:proofErr w:type="gramEnd"/>
      <w:r w:rsidRPr="00725082">
        <w:rPr>
          <w:rFonts w:ascii="Times New Roman" w:hAnsi="Times New Roman" w:cs="Times New Roman"/>
          <w:lang w:eastAsia="zh-TW"/>
        </w:rPr>
        <w:t>34)</w:t>
      </w:r>
    </w:p>
    <w:p w14:paraId="42426560" w14:textId="489CE837" w:rsidR="009879BC" w:rsidRPr="00725082" w:rsidRDefault="009879BC">
      <w:pPr>
        <w:rPr>
          <w:rFonts w:ascii="Times New Roman" w:hAnsi="Times New Roman" w:cs="Times New Roman"/>
          <w:lang w:eastAsia="zh-TW"/>
        </w:rPr>
      </w:pPr>
      <w:r w:rsidRPr="00725082">
        <w:rPr>
          <w:rFonts w:ascii="Times New Roman" w:hAnsi="Times New Roman" w:cs="Times New Roman"/>
          <w:lang w:eastAsia="zh-TW"/>
        </w:rPr>
        <w:tab/>
        <w:t>… True</w:t>
      </w:r>
    </w:p>
    <w:p w14:paraId="0397A589" w14:textId="09C19EB5" w:rsidR="009879BC" w:rsidRPr="00725082" w:rsidRDefault="009879BC">
      <w:pPr>
        <w:rPr>
          <w:rFonts w:ascii="Times New Roman" w:hAnsi="Times New Roman" w:cs="Times New Roman"/>
          <w:lang w:eastAsia="zh-TW"/>
        </w:rPr>
      </w:pPr>
      <w:r w:rsidRPr="00725082">
        <w:rPr>
          <w:rFonts w:ascii="Times New Roman" w:hAnsi="Times New Roman" w:cs="Times New Roman"/>
          <w:lang w:eastAsia="zh-TW"/>
        </w:rPr>
        <w:tab/>
      </w:r>
      <w:r w:rsidR="00A75FE1" w:rsidRPr="00725082">
        <w:rPr>
          <w:rFonts w:ascii="Times New Roman" w:hAnsi="Times New Roman" w:cs="Times New Roman"/>
          <w:lang w:eastAsia="zh-TW"/>
        </w:rPr>
        <w:t>問電腦</w:t>
      </w:r>
      <w:r w:rsidR="00A75FE1" w:rsidRPr="00725082">
        <w:rPr>
          <w:rFonts w:ascii="Times New Roman" w:hAnsi="Times New Roman" w:cs="Times New Roman"/>
          <w:lang w:eastAsia="zh-TW"/>
        </w:rPr>
        <w:t>34</w:t>
      </w:r>
      <w:r w:rsidR="00A75FE1" w:rsidRPr="00725082">
        <w:rPr>
          <w:rFonts w:ascii="Times New Roman" w:hAnsi="Times New Roman" w:cs="Times New Roman"/>
          <w:lang w:eastAsia="zh-TW"/>
        </w:rPr>
        <w:t>的布林值是甚麼，</w:t>
      </w:r>
      <w:r w:rsidR="002100AB" w:rsidRPr="00725082">
        <w:rPr>
          <w:rFonts w:ascii="Times New Roman" w:hAnsi="Times New Roman" w:cs="Times New Roman"/>
          <w:lang w:eastAsia="zh-TW"/>
        </w:rPr>
        <w:t>在</w:t>
      </w:r>
      <w:r w:rsidR="002100AB" w:rsidRPr="00725082">
        <w:rPr>
          <w:rFonts w:ascii="Times New Roman" w:hAnsi="Times New Roman" w:cs="Times New Roman"/>
          <w:lang w:eastAsia="zh-TW"/>
        </w:rPr>
        <w:t>python</w:t>
      </w:r>
      <w:r w:rsidR="002100AB" w:rsidRPr="00725082">
        <w:rPr>
          <w:rFonts w:ascii="Times New Roman" w:hAnsi="Times New Roman" w:cs="Times New Roman"/>
          <w:lang w:eastAsia="zh-TW"/>
        </w:rPr>
        <w:t>中不是</w:t>
      </w:r>
      <w:r w:rsidR="002100AB" w:rsidRPr="00725082">
        <w:rPr>
          <w:rFonts w:ascii="Times New Roman" w:hAnsi="Times New Roman" w:cs="Times New Roman"/>
          <w:lang w:eastAsia="zh-TW"/>
        </w:rPr>
        <w:t>0</w:t>
      </w:r>
      <w:r w:rsidR="002100AB" w:rsidRPr="00725082">
        <w:rPr>
          <w:rFonts w:ascii="Times New Roman" w:hAnsi="Times New Roman" w:cs="Times New Roman"/>
          <w:lang w:eastAsia="zh-TW"/>
        </w:rPr>
        <w:t>的數字都會</w:t>
      </w:r>
      <w:proofErr w:type="gramStart"/>
      <w:r w:rsidR="002100AB" w:rsidRPr="00725082">
        <w:rPr>
          <w:rFonts w:ascii="Times New Roman" w:hAnsi="Times New Roman" w:cs="Times New Roman"/>
          <w:lang w:eastAsia="zh-TW"/>
        </w:rPr>
        <w:t>看做</w:t>
      </w:r>
      <w:proofErr w:type="gramEnd"/>
      <w:r w:rsidR="002100AB" w:rsidRPr="00725082">
        <w:rPr>
          <w:rFonts w:ascii="Times New Roman" w:hAnsi="Times New Roman" w:cs="Times New Roman"/>
          <w:lang w:eastAsia="zh-TW"/>
        </w:rPr>
        <w:t>True</w:t>
      </w:r>
      <w:r w:rsidR="002100AB" w:rsidRPr="00725082">
        <w:rPr>
          <w:rFonts w:ascii="Times New Roman" w:hAnsi="Times New Roman" w:cs="Times New Roman"/>
          <w:lang w:eastAsia="zh-TW"/>
        </w:rPr>
        <w:t>，</w:t>
      </w:r>
    </w:p>
    <w:p w14:paraId="5F36D658" w14:textId="19B40C47" w:rsidR="002100AB" w:rsidRPr="00725082" w:rsidRDefault="002100AB">
      <w:pPr>
        <w:rPr>
          <w:rFonts w:ascii="Times New Roman" w:hAnsi="Times New Roman" w:cs="Times New Roman"/>
          <w:lang w:eastAsia="zh-TW"/>
        </w:rPr>
      </w:pPr>
      <w:r w:rsidRPr="00725082">
        <w:rPr>
          <w:rFonts w:ascii="Times New Roman" w:hAnsi="Times New Roman" w:cs="Times New Roman"/>
          <w:lang w:eastAsia="zh-TW"/>
        </w:rPr>
        <w:tab/>
      </w:r>
      <w:r w:rsidRPr="00725082">
        <w:rPr>
          <w:rFonts w:ascii="Times New Roman" w:hAnsi="Times New Roman" w:cs="Times New Roman"/>
          <w:lang w:eastAsia="zh-TW"/>
        </w:rPr>
        <w:t>所以電腦回覆是</w:t>
      </w:r>
      <w:r w:rsidRPr="00725082">
        <w:rPr>
          <w:rFonts w:ascii="Times New Roman" w:hAnsi="Times New Roman" w:cs="Times New Roman"/>
          <w:lang w:eastAsia="zh-TW"/>
        </w:rPr>
        <w:t>: True</w:t>
      </w:r>
    </w:p>
    <w:p w14:paraId="7B6FB04F" w14:textId="77777777" w:rsidR="002100AB" w:rsidRPr="00725082" w:rsidRDefault="002100AB">
      <w:pPr>
        <w:rPr>
          <w:rFonts w:ascii="Times New Roman" w:hAnsi="Times New Roman" w:cs="Times New Roman"/>
          <w:lang w:eastAsia="zh-TW"/>
        </w:rPr>
      </w:pPr>
    </w:p>
    <w:p w14:paraId="51F0C538" w14:textId="28E1A3CA" w:rsidR="002100AB" w:rsidRPr="00725082" w:rsidRDefault="002100AB">
      <w:pPr>
        <w:rPr>
          <w:rFonts w:ascii="Times New Roman" w:hAnsi="Times New Roman" w:cs="Times New Roman"/>
          <w:lang w:eastAsia="zh-TW"/>
        </w:rPr>
      </w:pPr>
      <w:r w:rsidRPr="00725082">
        <w:rPr>
          <w:rFonts w:ascii="Times New Roman" w:hAnsi="Times New Roman" w:cs="Times New Roman"/>
          <w:lang w:eastAsia="zh-TW"/>
        </w:rPr>
        <w:tab/>
        <w:t>&gt;&gt;&gt;</w:t>
      </w:r>
      <w:r w:rsidR="0007355B" w:rsidRPr="00725082">
        <w:rPr>
          <w:rFonts w:ascii="Times New Roman" w:hAnsi="Times New Roman" w:cs="Times New Roman"/>
          <w:lang w:eastAsia="zh-TW"/>
        </w:rPr>
        <w:t xml:space="preserve"> </w:t>
      </w:r>
      <w:proofErr w:type="gramStart"/>
      <w:r w:rsidR="0007355B" w:rsidRPr="00725082">
        <w:rPr>
          <w:rFonts w:ascii="Times New Roman" w:hAnsi="Times New Roman" w:cs="Times New Roman"/>
          <w:lang w:eastAsia="zh-TW"/>
        </w:rPr>
        <w:t>bool(</w:t>
      </w:r>
      <w:proofErr w:type="gramEnd"/>
      <w:r w:rsidR="0007355B" w:rsidRPr="00725082">
        <w:rPr>
          <w:rFonts w:ascii="Times New Roman" w:hAnsi="Times New Roman" w:cs="Times New Roman"/>
          <w:lang w:eastAsia="zh-TW"/>
        </w:rPr>
        <w:t>0)</w:t>
      </w:r>
    </w:p>
    <w:p w14:paraId="2A050F76" w14:textId="5281024A" w:rsidR="0007355B" w:rsidRPr="00725082" w:rsidRDefault="0007355B">
      <w:pPr>
        <w:rPr>
          <w:rFonts w:ascii="Times New Roman" w:hAnsi="Times New Roman" w:cs="Times New Roman"/>
          <w:lang w:eastAsia="zh-TW"/>
        </w:rPr>
      </w:pPr>
      <w:r w:rsidRPr="00725082">
        <w:rPr>
          <w:rFonts w:ascii="Times New Roman" w:hAnsi="Times New Roman" w:cs="Times New Roman"/>
          <w:lang w:eastAsia="zh-TW"/>
        </w:rPr>
        <w:tab/>
        <w:t>… False</w:t>
      </w:r>
    </w:p>
    <w:p w14:paraId="05D1BAC7" w14:textId="42409439" w:rsidR="0007355B" w:rsidRPr="00725082" w:rsidRDefault="0007355B">
      <w:pPr>
        <w:rPr>
          <w:rFonts w:ascii="Times New Roman" w:hAnsi="Times New Roman" w:cs="Times New Roman"/>
          <w:lang w:eastAsia="zh-TW"/>
        </w:rPr>
      </w:pPr>
      <w:r w:rsidRPr="00725082">
        <w:rPr>
          <w:rFonts w:ascii="Times New Roman" w:hAnsi="Times New Roman" w:cs="Times New Roman"/>
          <w:lang w:eastAsia="zh-TW"/>
        </w:rPr>
        <w:tab/>
      </w:r>
      <w:r w:rsidRPr="00725082">
        <w:rPr>
          <w:rFonts w:ascii="Times New Roman" w:hAnsi="Times New Roman" w:cs="Times New Roman"/>
          <w:lang w:eastAsia="zh-TW"/>
        </w:rPr>
        <w:t>反之就是</w:t>
      </w:r>
      <w:r w:rsidRPr="00725082">
        <w:rPr>
          <w:rFonts w:ascii="Times New Roman" w:hAnsi="Times New Roman" w:cs="Times New Roman"/>
          <w:lang w:eastAsia="zh-TW"/>
        </w:rPr>
        <w:t>False</w:t>
      </w:r>
      <w:r w:rsidRPr="00725082">
        <w:rPr>
          <w:rFonts w:ascii="Times New Roman" w:hAnsi="Times New Roman" w:cs="Times New Roman"/>
          <w:lang w:eastAsia="zh-TW"/>
        </w:rPr>
        <w:t>啦</w:t>
      </w:r>
      <w:r w:rsidRPr="00725082">
        <w:rPr>
          <w:rFonts w:ascii="Times New Roman" w:hAnsi="Times New Roman" w:cs="Times New Roman"/>
          <w:lang w:eastAsia="zh-TW"/>
        </w:rPr>
        <w:t>~</w:t>
      </w:r>
    </w:p>
    <w:p w14:paraId="3F40F74E" w14:textId="77777777" w:rsidR="0007355B" w:rsidRPr="00725082" w:rsidRDefault="0007355B">
      <w:pPr>
        <w:rPr>
          <w:rFonts w:ascii="Times New Roman" w:hAnsi="Times New Roman" w:cs="Times New Roman"/>
          <w:lang w:eastAsia="zh-TW"/>
        </w:rPr>
      </w:pPr>
    </w:p>
    <w:p w14:paraId="1AC707AB" w14:textId="77777777" w:rsidR="00F15607" w:rsidRPr="00725082" w:rsidRDefault="00A318AA" w:rsidP="0007355B">
      <w:pPr>
        <w:pStyle w:val="a0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725082">
        <w:rPr>
          <w:rFonts w:ascii="Times New Roman" w:hAnsi="Times New Roman" w:cs="Times New Roman"/>
        </w:rPr>
        <w:t>整數</w:t>
      </w:r>
      <w:proofErr w:type="spellEnd"/>
      <w:r w:rsidRPr="00725082">
        <w:rPr>
          <w:rFonts w:ascii="Times New Roman" w:hAnsi="Times New Roman" w:cs="Times New Roman"/>
        </w:rPr>
        <w:t xml:space="preserve">(integer), </w:t>
      </w:r>
      <w:r w:rsidRPr="00725082">
        <w:rPr>
          <w:rFonts w:ascii="Times New Roman" w:hAnsi="Times New Roman" w:cs="Times New Roman"/>
        </w:rPr>
        <w:t>像</w:t>
      </w:r>
      <w:r w:rsidRPr="00725082">
        <w:rPr>
          <w:rFonts w:ascii="Times New Roman" w:hAnsi="Times New Roman" w:cs="Times New Roman"/>
        </w:rPr>
        <w:t>32</w:t>
      </w:r>
      <w:r w:rsidRPr="00725082">
        <w:rPr>
          <w:rFonts w:ascii="Times New Roman" w:hAnsi="Times New Roman" w:cs="Times New Roman"/>
        </w:rPr>
        <w:t>、</w:t>
      </w:r>
      <w:r w:rsidRPr="00725082">
        <w:rPr>
          <w:rFonts w:ascii="Times New Roman" w:hAnsi="Times New Roman" w:cs="Times New Roman"/>
        </w:rPr>
        <w:t>48</w:t>
      </w:r>
      <w:r w:rsidRPr="00725082">
        <w:rPr>
          <w:rFonts w:ascii="Times New Roman" w:hAnsi="Times New Roman" w:cs="Times New Roman"/>
        </w:rPr>
        <w:t>等整數</w:t>
      </w:r>
    </w:p>
    <w:p w14:paraId="607DF141" w14:textId="77777777" w:rsidR="00F15607" w:rsidRDefault="00A318AA">
      <w:pPr>
        <w:rPr>
          <w:rFonts w:ascii="Times New Roman" w:hAnsi="Times New Roman" w:cs="Times New Roman"/>
          <w:lang w:eastAsia="zh-TW"/>
        </w:rPr>
      </w:pPr>
      <w:r w:rsidRPr="00725082">
        <w:rPr>
          <w:rFonts w:ascii="Times New Roman" w:hAnsi="Times New Roman" w:cs="Times New Roman"/>
          <w:lang w:eastAsia="zh-TW"/>
        </w:rPr>
        <w:t>整數指不是分數、小數點的數字。</w:t>
      </w:r>
      <w:r w:rsidRPr="00725082">
        <w:rPr>
          <w:rFonts w:ascii="Times New Roman" w:hAnsi="Times New Roman" w:cs="Times New Roman"/>
          <w:lang w:eastAsia="zh-TW"/>
        </w:rPr>
        <w:t xml:space="preserve"> </w:t>
      </w:r>
      <w:r w:rsidRPr="00725082">
        <w:rPr>
          <w:rFonts w:ascii="Times New Roman" w:hAnsi="Times New Roman" w:cs="Times New Roman"/>
          <w:lang w:eastAsia="zh-TW"/>
        </w:rPr>
        <w:t>整數可以運算，跟一般數學計算規則一樣，先乘除後加減。</w:t>
      </w:r>
    </w:p>
    <w:p w14:paraId="6F86C781" w14:textId="77777777" w:rsidR="00FB0EF7" w:rsidRDefault="00FB0EF7">
      <w:pPr>
        <w:rPr>
          <w:rFonts w:ascii="Times New Roman" w:hAnsi="Times New Roman" w:cs="Times New Roman"/>
          <w:lang w:eastAsia="zh-TW"/>
        </w:rPr>
      </w:pPr>
    </w:p>
    <w:p w14:paraId="49412AED" w14:textId="77777777" w:rsidR="00FB0EF7" w:rsidRDefault="00FB0EF7">
      <w:pPr>
        <w:rPr>
          <w:rFonts w:ascii="Times New Roman" w:hAnsi="Times New Roman" w:cs="Times New Roman"/>
          <w:lang w:eastAsia="zh-TW"/>
        </w:rPr>
      </w:pPr>
    </w:p>
    <w:tbl>
      <w:tblPr>
        <w:tblStyle w:val="14"/>
        <w:tblW w:w="0" w:type="auto"/>
        <w:tblInd w:w="930" w:type="dxa"/>
        <w:tblLook w:val="0620" w:firstRow="1" w:lastRow="0" w:firstColumn="0" w:lastColumn="0" w:noHBand="1" w:noVBand="1"/>
      </w:tblPr>
      <w:tblGrid>
        <w:gridCol w:w="430"/>
        <w:gridCol w:w="3563"/>
      </w:tblGrid>
      <w:tr w:rsidR="001B0160" w14:paraId="1B16AFEA" w14:textId="77777777" w:rsidTr="00FB0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2"/>
          </w:tcPr>
          <w:p w14:paraId="7A15381D" w14:textId="24439160" w:rsidR="00BD7114" w:rsidRDefault="00BD7114">
            <w:r>
              <w:rPr>
                <w:rFonts w:hint="eastAsia"/>
                <w:lang w:val="zh-TW" w:eastAsia="zh-TW"/>
              </w:rPr>
              <w:lastRenderedPageBreak/>
              <w:t>運算符號</w:t>
            </w:r>
          </w:p>
        </w:tc>
      </w:tr>
      <w:tr w:rsidR="001B0160" w14:paraId="7B31E50F" w14:textId="77777777" w:rsidTr="00FB0EF7">
        <w:tc>
          <w:tcPr>
            <w:tcW w:w="0" w:type="auto"/>
          </w:tcPr>
          <w:p w14:paraId="506775C1" w14:textId="6ED2BDED" w:rsidR="006824B9" w:rsidRDefault="00BD7114">
            <w:pPr>
              <w:rPr>
                <w:rFonts w:hint="eastAsia"/>
              </w:rPr>
            </w:pPr>
            <w:r>
              <w:rPr>
                <w:rFonts w:hint="eastAsia"/>
                <w:lang w:eastAsia="zh-TW"/>
              </w:rPr>
              <w:t>+</w:t>
            </w:r>
          </w:p>
        </w:tc>
        <w:tc>
          <w:tcPr>
            <w:tcW w:w="0" w:type="auto"/>
          </w:tcPr>
          <w:p w14:paraId="2C1D4D79" w14:textId="2F211958" w:rsidR="006824B9" w:rsidRDefault="00BD7114">
            <w:r>
              <w:rPr>
                <w:rFonts w:hint="eastAsia"/>
                <w:lang w:val="zh-TW" w:eastAsia="zh-TW"/>
              </w:rPr>
              <w:t>加</w:t>
            </w:r>
            <w:r w:rsidR="00824DFD">
              <w:rPr>
                <w:rFonts w:hint="eastAsia"/>
                <w:lang w:val="zh-TW" w:eastAsia="zh-TW"/>
              </w:rPr>
              <w:t>法</w:t>
            </w:r>
          </w:p>
        </w:tc>
      </w:tr>
      <w:tr w:rsidR="001B0160" w14:paraId="64F09900" w14:textId="77777777" w:rsidTr="00FB0EF7">
        <w:tc>
          <w:tcPr>
            <w:tcW w:w="0" w:type="auto"/>
          </w:tcPr>
          <w:p w14:paraId="442D62F1" w14:textId="467AD5C0" w:rsidR="006824B9" w:rsidRDefault="00BD71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-</w:t>
            </w:r>
          </w:p>
        </w:tc>
        <w:tc>
          <w:tcPr>
            <w:tcW w:w="0" w:type="auto"/>
          </w:tcPr>
          <w:p w14:paraId="1C398002" w14:textId="640087F6" w:rsidR="00BD7114" w:rsidRDefault="00BD7114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減</w:t>
            </w:r>
            <w:r w:rsidR="00824DFD">
              <w:rPr>
                <w:rFonts w:hint="eastAsia"/>
                <w:lang w:eastAsia="zh-TW"/>
              </w:rPr>
              <w:t>法</w:t>
            </w:r>
          </w:p>
        </w:tc>
      </w:tr>
      <w:tr w:rsidR="001B0160" w14:paraId="11900FBC" w14:textId="77777777" w:rsidTr="00FB0EF7">
        <w:tc>
          <w:tcPr>
            <w:tcW w:w="0" w:type="auto"/>
          </w:tcPr>
          <w:p w14:paraId="7D2A91C1" w14:textId="731102B7" w:rsidR="006824B9" w:rsidRDefault="00824DFD">
            <w:r>
              <w:rPr>
                <w:rFonts w:hint="eastAsia"/>
                <w:lang w:eastAsia="zh-TW"/>
              </w:rPr>
              <w:t>*</w:t>
            </w:r>
          </w:p>
        </w:tc>
        <w:tc>
          <w:tcPr>
            <w:tcW w:w="0" w:type="auto"/>
          </w:tcPr>
          <w:p w14:paraId="65268382" w14:textId="427A1D22" w:rsidR="006824B9" w:rsidRDefault="00824DF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乘法</w:t>
            </w:r>
          </w:p>
        </w:tc>
      </w:tr>
      <w:tr w:rsidR="001B0160" w14:paraId="1E524074" w14:textId="77777777" w:rsidTr="00FB0EF7">
        <w:tc>
          <w:tcPr>
            <w:tcW w:w="0" w:type="auto"/>
          </w:tcPr>
          <w:p w14:paraId="5EB85C49" w14:textId="45A66B35" w:rsidR="006824B9" w:rsidRDefault="00824DF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/</w:t>
            </w:r>
          </w:p>
        </w:tc>
        <w:tc>
          <w:tcPr>
            <w:tcW w:w="0" w:type="auto"/>
          </w:tcPr>
          <w:p w14:paraId="61B9572D" w14:textId="69CD6B9B" w:rsidR="006824B9" w:rsidRDefault="00824DFD">
            <w:r>
              <w:rPr>
                <w:rFonts w:hint="eastAsia"/>
                <w:lang w:eastAsia="zh-TW"/>
              </w:rPr>
              <w:t>有小數點的除法</w:t>
            </w:r>
          </w:p>
        </w:tc>
      </w:tr>
      <w:tr w:rsidR="001B0160" w14:paraId="5E192F6D" w14:textId="77777777" w:rsidTr="00FB0EF7">
        <w:tc>
          <w:tcPr>
            <w:tcW w:w="0" w:type="auto"/>
          </w:tcPr>
          <w:p w14:paraId="547F5338" w14:textId="6B261B3B" w:rsidR="006824B9" w:rsidRDefault="00824DFD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/</w:t>
            </w:r>
            <w:r>
              <w:rPr>
                <w:lang w:eastAsia="zh-TW"/>
              </w:rPr>
              <w:t>/</w:t>
            </w:r>
          </w:p>
        </w:tc>
        <w:tc>
          <w:tcPr>
            <w:tcW w:w="0" w:type="auto"/>
          </w:tcPr>
          <w:p w14:paraId="33A86436" w14:textId="5DBAE696" w:rsidR="006824B9" w:rsidRDefault="001B0160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只顯示整數的除法</w:t>
            </w:r>
            <w:r>
              <w:rPr>
                <w:rFonts w:hint="eastAsia"/>
                <w:lang w:eastAsia="zh-TW"/>
              </w:rPr>
              <w:t xml:space="preserve"> (</w:t>
            </w:r>
            <w:r>
              <w:rPr>
                <w:rFonts w:hint="eastAsia"/>
                <w:lang w:eastAsia="zh-TW"/>
              </w:rPr>
              <w:t>小數點去除</w:t>
            </w:r>
            <w:r>
              <w:rPr>
                <w:rFonts w:hint="eastAsia"/>
                <w:lang w:eastAsia="zh-TW"/>
              </w:rPr>
              <w:t>)</w:t>
            </w:r>
          </w:p>
        </w:tc>
      </w:tr>
      <w:tr w:rsidR="001B0160" w14:paraId="5CB9E345" w14:textId="77777777" w:rsidTr="00FB0EF7">
        <w:tc>
          <w:tcPr>
            <w:tcW w:w="0" w:type="auto"/>
          </w:tcPr>
          <w:p w14:paraId="073D5134" w14:textId="602EE2D3" w:rsidR="006824B9" w:rsidRDefault="001B0160">
            <w:r>
              <w:rPr>
                <w:rFonts w:hint="eastAsia"/>
                <w:lang w:eastAsia="zh-TW"/>
              </w:rPr>
              <w:t>%</w:t>
            </w:r>
          </w:p>
        </w:tc>
        <w:tc>
          <w:tcPr>
            <w:tcW w:w="0" w:type="auto"/>
          </w:tcPr>
          <w:p w14:paraId="5660DAE2" w14:textId="393E5212" w:rsidR="001B0160" w:rsidRDefault="001B0160">
            <w:r>
              <w:rPr>
                <w:rFonts w:hint="eastAsia"/>
                <w:lang w:eastAsia="zh-TW"/>
              </w:rPr>
              <w:t>餘數</w:t>
            </w:r>
          </w:p>
        </w:tc>
      </w:tr>
      <w:tr w:rsidR="001B0160" w14:paraId="5CAE3342" w14:textId="77777777" w:rsidTr="00FB0EF7">
        <w:tc>
          <w:tcPr>
            <w:tcW w:w="0" w:type="auto"/>
          </w:tcPr>
          <w:p w14:paraId="6250BFBB" w14:textId="5A4DDAF8" w:rsidR="006824B9" w:rsidRDefault="001B0160">
            <w:r>
              <w:rPr>
                <w:rFonts w:hint="eastAsia"/>
                <w:lang w:eastAsia="zh-TW"/>
              </w:rPr>
              <w:t>**</w:t>
            </w:r>
          </w:p>
        </w:tc>
        <w:tc>
          <w:tcPr>
            <w:tcW w:w="0" w:type="auto"/>
          </w:tcPr>
          <w:p w14:paraId="4ED857D4" w14:textId="1F6700D0" w:rsidR="006824B9" w:rsidRDefault="001B0160">
            <w:r>
              <w:rPr>
                <w:rFonts w:hint="eastAsia"/>
                <w:lang w:eastAsia="zh-TW"/>
              </w:rPr>
              <w:t>次方</w:t>
            </w:r>
          </w:p>
        </w:tc>
      </w:tr>
    </w:tbl>
    <w:p w14:paraId="106C0FF5" w14:textId="77777777" w:rsidR="006824B9" w:rsidRDefault="006824B9">
      <w:pPr>
        <w:rPr>
          <w:rFonts w:ascii="Times New Roman" w:hAnsi="Times New Roman" w:cs="Times New Roman"/>
          <w:lang w:eastAsia="zh-TW"/>
        </w:rPr>
      </w:pPr>
    </w:p>
    <w:p w14:paraId="55CBB5EC" w14:textId="5FA1433B" w:rsidR="005D76D2" w:rsidRDefault="005D76D2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舉例說明</w:t>
      </w:r>
      <w:r>
        <w:rPr>
          <w:rFonts w:ascii="Times New Roman" w:hAnsi="Times New Roman" w:cs="Times New Roman" w:hint="eastAsia"/>
          <w:lang w:eastAsia="zh-TW"/>
        </w:rPr>
        <w:t xml:space="preserve">: </w:t>
      </w:r>
    </w:p>
    <w:p w14:paraId="0CB083A0" w14:textId="5D954697" w:rsidR="002A0A29" w:rsidRDefault="002A0A29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Ex</w:t>
      </w:r>
      <w:r>
        <w:rPr>
          <w:rFonts w:ascii="Times New Roman" w:hAnsi="Times New Roman" w:cs="Times New Roman"/>
          <w:lang w:eastAsia="zh-TW"/>
        </w:rPr>
        <w:t xml:space="preserve">.1 </w:t>
      </w:r>
      <w:r>
        <w:rPr>
          <w:rFonts w:ascii="Times New Roman" w:hAnsi="Times New Roman" w:cs="Times New Roman" w:hint="eastAsia"/>
          <w:lang w:eastAsia="zh-TW"/>
        </w:rPr>
        <w:t>除法</w:t>
      </w:r>
    </w:p>
    <w:p w14:paraId="24D4E89F" w14:textId="1FB058DA" w:rsidR="002A0A29" w:rsidRDefault="002A0A29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&gt;&gt;&gt; 9</w:t>
      </w:r>
      <w:r>
        <w:rPr>
          <w:rFonts w:ascii="Times New Roman" w:hAnsi="Times New Roman" w:cs="Times New Roman"/>
          <w:lang w:eastAsia="zh-TW"/>
        </w:rPr>
        <w:t>/5</w:t>
      </w:r>
    </w:p>
    <w:p w14:paraId="742D71AF" w14:textId="4DE86025" w:rsidR="002A0A29" w:rsidRDefault="002A0A29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… 1.8</w:t>
      </w:r>
    </w:p>
    <w:p w14:paraId="4D49C01D" w14:textId="4452C0D8" w:rsidR="001865EE" w:rsidRDefault="001865EE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小數點有出現。</w:t>
      </w:r>
    </w:p>
    <w:p w14:paraId="2FD6461F" w14:textId="77777777" w:rsidR="001865EE" w:rsidRDefault="001865EE">
      <w:pPr>
        <w:rPr>
          <w:rFonts w:ascii="Times New Roman" w:hAnsi="Times New Roman" w:cs="Times New Roman"/>
          <w:lang w:eastAsia="zh-TW"/>
        </w:rPr>
      </w:pPr>
    </w:p>
    <w:p w14:paraId="4C56BC62" w14:textId="029EBED5" w:rsidR="00ED215C" w:rsidRDefault="00ED215C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&gt;&gt;&gt;9</w:t>
      </w:r>
      <w:r>
        <w:rPr>
          <w:rFonts w:ascii="Times New Roman" w:hAnsi="Times New Roman" w:cs="Times New Roman"/>
          <w:lang w:eastAsia="zh-TW"/>
        </w:rPr>
        <w:t>//5</w:t>
      </w:r>
    </w:p>
    <w:p w14:paraId="1EA8E140" w14:textId="111B1AD4" w:rsidR="00ED215C" w:rsidRDefault="00ED215C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… 1</w:t>
      </w:r>
    </w:p>
    <w:p w14:paraId="6B87EA52" w14:textId="48E852EF" w:rsidR="00ED215C" w:rsidRDefault="00ED215C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 w:rsidR="00AA6C5B">
        <w:rPr>
          <w:rFonts w:ascii="Times New Roman" w:hAnsi="Times New Roman" w:cs="Times New Roman" w:hint="eastAsia"/>
          <w:lang w:eastAsia="zh-TW"/>
        </w:rPr>
        <w:t>只剩下整數，小數點被除掉了。</w:t>
      </w:r>
    </w:p>
    <w:p w14:paraId="255BB6EF" w14:textId="77777777" w:rsidR="00AA6C5B" w:rsidRDefault="00AA6C5B">
      <w:pPr>
        <w:rPr>
          <w:rFonts w:ascii="Times New Roman" w:hAnsi="Times New Roman" w:cs="Times New Roman"/>
          <w:lang w:eastAsia="zh-TW"/>
        </w:rPr>
      </w:pPr>
    </w:p>
    <w:p w14:paraId="3C17CAB0" w14:textId="74A81EB9" w:rsidR="00536EB9" w:rsidRDefault="00536EB9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&gt;&gt;&gt;9</w:t>
      </w:r>
      <w:r>
        <w:rPr>
          <w:rFonts w:ascii="Times New Roman" w:hAnsi="Times New Roman" w:cs="Times New Roman"/>
          <w:lang w:eastAsia="zh-TW"/>
        </w:rPr>
        <w:t>%5</w:t>
      </w:r>
    </w:p>
    <w:p w14:paraId="1DDF212C" w14:textId="01BBD566" w:rsidR="00536EB9" w:rsidRDefault="00536EB9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… 4</w:t>
      </w:r>
    </w:p>
    <w:p w14:paraId="0D529466" w14:textId="1018E545" w:rsidR="00536EB9" w:rsidRDefault="00536EB9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只顯示餘數。</w:t>
      </w:r>
    </w:p>
    <w:p w14:paraId="3C5163E9" w14:textId="2D36BA1D" w:rsidR="00536EB9" w:rsidRDefault="00536EB9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如果想同時得到商數和餘數，可以使用</w:t>
      </w:r>
      <w:proofErr w:type="spellStart"/>
      <w:r>
        <w:rPr>
          <w:rFonts w:ascii="Times New Roman" w:hAnsi="Times New Roman" w:cs="Times New Roman" w:hint="eastAsia"/>
          <w:lang w:eastAsia="zh-TW"/>
        </w:rPr>
        <w:t>divmod</w:t>
      </w:r>
      <w:proofErr w:type="spellEnd"/>
      <w:r>
        <w:rPr>
          <w:rFonts w:ascii="Times New Roman" w:hAnsi="Times New Roman" w:cs="Times New Roman" w:hint="eastAsia"/>
          <w:lang w:eastAsia="zh-TW"/>
        </w:rPr>
        <w:t>()</w:t>
      </w:r>
      <w:r>
        <w:rPr>
          <w:rFonts w:ascii="Times New Roman" w:hAnsi="Times New Roman" w:cs="Times New Roman" w:hint="eastAsia"/>
          <w:lang w:eastAsia="zh-TW"/>
        </w:rPr>
        <w:t>。</w:t>
      </w:r>
    </w:p>
    <w:p w14:paraId="28E5A182" w14:textId="7C23DF4D" w:rsidR="00536EB9" w:rsidRDefault="00536EB9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&gt;&gt;&gt;</w:t>
      </w:r>
      <w:proofErr w:type="spellStart"/>
      <w:proofErr w:type="gramStart"/>
      <w:r w:rsidR="00E55467">
        <w:rPr>
          <w:rFonts w:ascii="Times New Roman" w:hAnsi="Times New Roman" w:cs="Times New Roman"/>
          <w:lang w:eastAsia="zh-TW"/>
        </w:rPr>
        <w:t>divmod</w:t>
      </w:r>
      <w:proofErr w:type="spellEnd"/>
      <w:r w:rsidR="00E55467">
        <w:rPr>
          <w:rFonts w:ascii="Times New Roman" w:hAnsi="Times New Roman" w:cs="Times New Roman"/>
          <w:lang w:eastAsia="zh-TW"/>
        </w:rPr>
        <w:t>(</w:t>
      </w:r>
      <w:proofErr w:type="gramEnd"/>
      <w:r w:rsidR="00E55467">
        <w:rPr>
          <w:rFonts w:ascii="Times New Roman" w:hAnsi="Times New Roman" w:cs="Times New Roman"/>
          <w:lang w:eastAsia="zh-TW"/>
        </w:rPr>
        <w:t>9, 5)</w:t>
      </w:r>
    </w:p>
    <w:p w14:paraId="6A1C0221" w14:textId="6AC65DF5" w:rsidR="00E55467" w:rsidRDefault="00E55467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… (1, 4)</w:t>
      </w:r>
    </w:p>
    <w:p w14:paraId="07D8ED0A" w14:textId="56D57179" w:rsidR="00E55467" w:rsidRDefault="00E55467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proofErr w:type="spellStart"/>
      <w:r>
        <w:rPr>
          <w:rFonts w:ascii="Times New Roman" w:hAnsi="Times New Roman" w:cs="Times New Roman"/>
          <w:lang w:eastAsia="zh-TW"/>
        </w:rPr>
        <w:t>divmod</w:t>
      </w:r>
      <w:proofErr w:type="spellEnd"/>
      <w:r>
        <w:rPr>
          <w:rFonts w:ascii="Times New Roman" w:hAnsi="Times New Roman" w:cs="Times New Roman" w:hint="eastAsia"/>
          <w:lang w:eastAsia="zh-TW"/>
        </w:rPr>
        <w:t>()</w:t>
      </w:r>
      <w:r>
        <w:rPr>
          <w:rFonts w:ascii="Times New Roman" w:hAnsi="Times New Roman" w:cs="Times New Roman" w:hint="eastAsia"/>
          <w:lang w:eastAsia="zh-TW"/>
        </w:rPr>
        <w:t>用法</w:t>
      </w:r>
      <w:r>
        <w:rPr>
          <w:rFonts w:ascii="Times New Roman" w:hAnsi="Times New Roman" w:cs="Times New Roman" w:hint="eastAsia"/>
          <w:lang w:eastAsia="zh-TW"/>
        </w:rPr>
        <w:t xml:space="preserve">: </w:t>
      </w:r>
      <w:proofErr w:type="spellStart"/>
      <w:r>
        <w:rPr>
          <w:rFonts w:ascii="Times New Roman" w:hAnsi="Times New Roman" w:cs="Times New Roman" w:hint="eastAsia"/>
          <w:lang w:eastAsia="zh-TW"/>
        </w:rPr>
        <w:t>d</w:t>
      </w:r>
      <w:r>
        <w:rPr>
          <w:rFonts w:ascii="Times New Roman" w:hAnsi="Times New Roman" w:cs="Times New Roman"/>
          <w:lang w:eastAsia="zh-TW"/>
        </w:rPr>
        <w:t>ivmod</w:t>
      </w:r>
      <w:proofErr w:type="spellEnd"/>
      <w:r>
        <w:rPr>
          <w:rFonts w:ascii="Times New Roman" w:hAnsi="Times New Roman" w:cs="Times New Roman"/>
          <w:lang w:eastAsia="zh-TW"/>
        </w:rPr>
        <w:t>(</w:t>
      </w:r>
      <w:r w:rsidR="009E232E">
        <w:rPr>
          <w:rFonts w:ascii="Times New Roman" w:hAnsi="Times New Roman" w:cs="Times New Roman" w:hint="eastAsia"/>
          <w:lang w:eastAsia="zh-TW"/>
        </w:rPr>
        <w:t>被除數</w:t>
      </w:r>
      <w:r w:rsidR="009E232E">
        <w:rPr>
          <w:rFonts w:ascii="Times New Roman" w:hAnsi="Times New Roman" w:cs="Times New Roman" w:hint="eastAsia"/>
          <w:lang w:eastAsia="zh-TW"/>
        </w:rPr>
        <w:t xml:space="preserve">, </w:t>
      </w:r>
      <w:r w:rsidR="009E232E">
        <w:rPr>
          <w:rFonts w:ascii="Times New Roman" w:hAnsi="Times New Roman" w:cs="Times New Roman" w:hint="eastAsia"/>
          <w:lang w:eastAsia="zh-TW"/>
        </w:rPr>
        <w:t>除數</w:t>
      </w:r>
      <w:r w:rsidR="009E232E">
        <w:rPr>
          <w:rFonts w:ascii="Times New Roman" w:hAnsi="Times New Roman" w:cs="Times New Roman" w:hint="eastAsia"/>
          <w:lang w:eastAsia="zh-TW"/>
        </w:rPr>
        <w:t>)</w:t>
      </w:r>
    </w:p>
    <w:p w14:paraId="22DBE750" w14:textId="161060A7" w:rsidR="009E232E" w:rsidRDefault="009E232E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出來的結果會形成</w:t>
      </w:r>
      <w:r>
        <w:rPr>
          <w:rFonts w:ascii="Times New Roman" w:hAnsi="Times New Roman" w:cs="Times New Roman" w:hint="eastAsia"/>
          <w:lang w:eastAsia="zh-TW"/>
        </w:rPr>
        <w:t>tuple</w:t>
      </w:r>
      <w:r>
        <w:rPr>
          <w:rFonts w:ascii="Times New Roman" w:hAnsi="Times New Roman" w:cs="Times New Roman" w:hint="eastAsia"/>
          <w:lang w:eastAsia="zh-TW"/>
        </w:rPr>
        <w:t>的型態。</w:t>
      </w:r>
    </w:p>
    <w:p w14:paraId="7CDECAE1" w14:textId="6059638D" w:rsidR="00304386" w:rsidRDefault="00304386" w:rsidP="00FB3371">
      <w:pPr>
        <w:ind w:firstLine="720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lastRenderedPageBreak/>
        <w:t>整數的型態轉換</w:t>
      </w:r>
      <w:r>
        <w:rPr>
          <w:rFonts w:ascii="Times New Roman" w:hAnsi="Times New Roman" w:cs="Times New Roman" w:hint="eastAsia"/>
          <w:lang w:eastAsia="zh-TW"/>
        </w:rPr>
        <w:t>:</w:t>
      </w:r>
    </w:p>
    <w:p w14:paraId="07810CDA" w14:textId="7DF6F643" w:rsidR="00304386" w:rsidRDefault="0023774E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Ex</w:t>
      </w:r>
      <w:r>
        <w:rPr>
          <w:rFonts w:ascii="Times New Roman" w:hAnsi="Times New Roman" w:cs="Times New Roman"/>
          <w:lang w:eastAsia="zh-TW"/>
        </w:rPr>
        <w:t>.2</w:t>
      </w:r>
    </w:p>
    <w:p w14:paraId="23CBFF73" w14:textId="2DB79494" w:rsidR="0023774E" w:rsidRDefault="0023774E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&gt;&gt;&gt;</w:t>
      </w:r>
      <w:proofErr w:type="gramStart"/>
      <w:r>
        <w:rPr>
          <w:rFonts w:ascii="Times New Roman" w:hAnsi="Times New Roman" w:cs="Times New Roman"/>
          <w:lang w:eastAsia="zh-TW"/>
        </w:rPr>
        <w:t>int(</w:t>
      </w:r>
      <w:proofErr w:type="gramEnd"/>
      <w:r>
        <w:rPr>
          <w:rFonts w:ascii="Times New Roman" w:hAnsi="Times New Roman" w:cs="Times New Roman"/>
          <w:lang w:eastAsia="zh-TW"/>
        </w:rPr>
        <w:t>49.3)</w:t>
      </w:r>
    </w:p>
    <w:p w14:paraId="02EFEF41" w14:textId="6813F1FE" w:rsidR="0023774E" w:rsidRDefault="0023774E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… 43</w:t>
      </w:r>
    </w:p>
    <w:p w14:paraId="5078E4CD" w14:textId="0863159A" w:rsidR="0023774E" w:rsidRDefault="0023774E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 w:rsidR="001351A3">
        <w:rPr>
          <w:rFonts w:ascii="Times New Roman" w:hAnsi="Times New Roman" w:cs="Times New Roman" w:hint="eastAsia"/>
          <w:lang w:eastAsia="zh-TW"/>
        </w:rPr>
        <w:t>將</w:t>
      </w:r>
      <w:r w:rsidR="001351A3">
        <w:rPr>
          <w:rFonts w:ascii="Times New Roman" w:hAnsi="Times New Roman" w:cs="Times New Roman" w:hint="eastAsia"/>
          <w:lang w:eastAsia="zh-TW"/>
        </w:rPr>
        <w:t>49.3</w:t>
      </w:r>
      <w:r w:rsidR="001351A3">
        <w:rPr>
          <w:rFonts w:ascii="Times New Roman" w:hAnsi="Times New Roman" w:cs="Times New Roman" w:hint="eastAsia"/>
          <w:lang w:eastAsia="zh-TW"/>
        </w:rPr>
        <w:t>轉換成字串</w:t>
      </w:r>
      <w:r w:rsidR="001351A3">
        <w:rPr>
          <w:rFonts w:ascii="Times New Roman" w:hAnsi="Times New Roman" w:cs="Times New Roman" w:hint="eastAsia"/>
          <w:lang w:eastAsia="zh-TW"/>
        </w:rPr>
        <w:t>(int)</w:t>
      </w:r>
      <w:r w:rsidR="001351A3">
        <w:rPr>
          <w:rFonts w:ascii="Times New Roman" w:hAnsi="Times New Roman" w:cs="Times New Roman" w:hint="eastAsia"/>
          <w:lang w:eastAsia="zh-TW"/>
        </w:rPr>
        <w:t>的話，</w:t>
      </w:r>
      <w:r w:rsidR="001351A3">
        <w:rPr>
          <w:rFonts w:ascii="Times New Roman" w:hAnsi="Times New Roman" w:cs="Times New Roman" w:hint="eastAsia"/>
          <w:lang w:eastAsia="zh-TW"/>
        </w:rPr>
        <w:t>python</w:t>
      </w:r>
      <w:r w:rsidR="001351A3">
        <w:rPr>
          <w:rFonts w:ascii="Times New Roman" w:hAnsi="Times New Roman" w:cs="Times New Roman" w:hint="eastAsia"/>
          <w:lang w:eastAsia="zh-TW"/>
        </w:rPr>
        <w:t>會自動把小數點去除。</w:t>
      </w:r>
    </w:p>
    <w:p w14:paraId="5FD6F9FC" w14:textId="77777777" w:rsidR="001351A3" w:rsidRDefault="001351A3">
      <w:pPr>
        <w:rPr>
          <w:rFonts w:ascii="Times New Roman" w:hAnsi="Times New Roman" w:cs="Times New Roman"/>
          <w:lang w:eastAsia="zh-TW"/>
        </w:rPr>
      </w:pPr>
    </w:p>
    <w:p w14:paraId="1F919E94" w14:textId="226AA27F" w:rsidR="001351A3" w:rsidRDefault="001351A3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&gt;&gt;&gt;</w:t>
      </w:r>
      <w:proofErr w:type="gramStart"/>
      <w:r>
        <w:rPr>
          <w:rFonts w:ascii="Times New Roman" w:hAnsi="Times New Roman" w:cs="Times New Roman" w:hint="eastAsia"/>
          <w:lang w:eastAsia="zh-TW"/>
        </w:rPr>
        <w:t>i</w:t>
      </w:r>
      <w:r>
        <w:rPr>
          <w:rFonts w:ascii="Times New Roman" w:hAnsi="Times New Roman" w:cs="Times New Roman"/>
          <w:lang w:eastAsia="zh-TW"/>
        </w:rPr>
        <w:t>nt(</w:t>
      </w:r>
      <w:proofErr w:type="gramEnd"/>
      <w:r w:rsidR="0090321C">
        <w:rPr>
          <w:rFonts w:ascii="Times New Roman" w:hAnsi="Times New Roman" w:cs="Times New Roman"/>
          <w:lang w:eastAsia="zh-TW"/>
        </w:rPr>
        <w:t>1.0e4)</w:t>
      </w:r>
    </w:p>
    <w:p w14:paraId="4955F2FB" w14:textId="7B342793" w:rsidR="0090321C" w:rsidRDefault="0090321C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…1</w:t>
      </w:r>
      <w:r>
        <w:rPr>
          <w:rFonts w:ascii="Times New Roman" w:hAnsi="Times New Roman" w:cs="Times New Roman" w:hint="eastAsia"/>
          <w:lang w:eastAsia="zh-TW"/>
        </w:rPr>
        <w:t>0</w:t>
      </w:r>
      <w:r>
        <w:rPr>
          <w:rFonts w:ascii="Times New Roman" w:hAnsi="Times New Roman" w:cs="Times New Roman"/>
          <w:lang w:eastAsia="zh-TW"/>
        </w:rPr>
        <w:t>00</w:t>
      </w:r>
    </w:p>
    <w:p w14:paraId="7D1E733A" w14:textId="55525FCE" w:rsidR="0090321C" w:rsidRDefault="0090321C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將指數轉換的話，也是會將小數點去除，直接變成整數的樣子。</w:t>
      </w:r>
    </w:p>
    <w:p w14:paraId="24C3BD8F" w14:textId="77777777" w:rsidR="0090321C" w:rsidRDefault="0090321C">
      <w:pPr>
        <w:rPr>
          <w:rFonts w:ascii="Times New Roman" w:hAnsi="Times New Roman" w:cs="Times New Roman"/>
          <w:lang w:eastAsia="zh-TW"/>
        </w:rPr>
      </w:pPr>
    </w:p>
    <w:p w14:paraId="0479D264" w14:textId="3EECB767" w:rsidR="00320A0E" w:rsidRDefault="00320A0E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&gt;&gt;&gt;</w:t>
      </w:r>
      <w:proofErr w:type="gramStart"/>
      <w:r>
        <w:rPr>
          <w:rFonts w:ascii="Times New Roman" w:hAnsi="Times New Roman" w:cs="Times New Roman"/>
          <w:lang w:eastAsia="zh-TW"/>
        </w:rPr>
        <w:t>int(</w:t>
      </w:r>
      <w:proofErr w:type="gramEnd"/>
      <w:r>
        <w:rPr>
          <w:rFonts w:ascii="Times New Roman" w:hAnsi="Times New Roman" w:cs="Times New Roman"/>
          <w:lang w:eastAsia="zh-TW"/>
        </w:rPr>
        <w:t>3214)</w:t>
      </w:r>
    </w:p>
    <w:p w14:paraId="5D07142E" w14:textId="17B90F4C" w:rsidR="00320A0E" w:rsidRDefault="00320A0E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…3214</w:t>
      </w:r>
    </w:p>
    <w:p w14:paraId="7BEA0E00" w14:textId="62128E53" w:rsidR="00320A0E" w:rsidRDefault="00320A0E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整數轉換的話就不會變。</w:t>
      </w:r>
    </w:p>
    <w:p w14:paraId="5CD8DFD4" w14:textId="77777777" w:rsidR="00320A0E" w:rsidRPr="00725082" w:rsidRDefault="00320A0E">
      <w:pPr>
        <w:rPr>
          <w:rFonts w:ascii="Times New Roman" w:hAnsi="Times New Roman" w:cs="Times New Roman" w:hint="eastAsia"/>
          <w:lang w:eastAsia="zh-TW"/>
        </w:rPr>
      </w:pPr>
    </w:p>
    <w:p w14:paraId="5A9D250D" w14:textId="77777777" w:rsidR="00F15607" w:rsidRPr="00725082" w:rsidRDefault="00A318AA" w:rsidP="0007355B">
      <w:pPr>
        <w:pStyle w:val="a0"/>
        <w:numPr>
          <w:ilvl w:val="0"/>
          <w:numId w:val="15"/>
        </w:numPr>
        <w:rPr>
          <w:rFonts w:ascii="Times New Roman" w:hAnsi="Times New Roman" w:cs="Times New Roman"/>
          <w:lang w:eastAsia="zh-TW"/>
        </w:rPr>
      </w:pPr>
      <w:r w:rsidRPr="00725082">
        <w:rPr>
          <w:rFonts w:ascii="Times New Roman" w:hAnsi="Times New Roman" w:cs="Times New Roman"/>
          <w:lang w:eastAsia="zh-TW"/>
        </w:rPr>
        <w:t>浮點數</w:t>
      </w:r>
      <w:r w:rsidRPr="00725082">
        <w:rPr>
          <w:rFonts w:ascii="Times New Roman" w:hAnsi="Times New Roman" w:cs="Times New Roman"/>
          <w:lang w:eastAsia="zh-TW"/>
        </w:rPr>
        <w:t xml:space="preserve">(float), </w:t>
      </w:r>
      <w:r w:rsidRPr="00725082">
        <w:rPr>
          <w:rFonts w:ascii="Times New Roman" w:hAnsi="Times New Roman" w:cs="Times New Roman"/>
          <w:lang w:eastAsia="zh-TW"/>
        </w:rPr>
        <w:t>帶有小數點的數字</w:t>
      </w:r>
    </w:p>
    <w:p w14:paraId="59A346C7" w14:textId="77777777" w:rsidR="00F15607" w:rsidRDefault="00A318AA">
      <w:pPr>
        <w:rPr>
          <w:rFonts w:ascii="Times New Roman" w:hAnsi="Times New Roman" w:cs="Times New Roman"/>
        </w:rPr>
      </w:pPr>
      <w:r w:rsidRPr="00725082">
        <w:rPr>
          <w:rFonts w:ascii="Times New Roman" w:hAnsi="Times New Roman" w:cs="Times New Roman"/>
          <w:lang w:eastAsia="zh-TW"/>
        </w:rPr>
        <w:t>指含有小數點的數字或指數。</w:t>
      </w:r>
      <w:r w:rsidRPr="00725082">
        <w:rPr>
          <w:rFonts w:ascii="Times New Roman" w:hAnsi="Times New Roman" w:cs="Times New Roman"/>
          <w:lang w:eastAsia="zh-TW"/>
        </w:rPr>
        <w:t xml:space="preserve"> </w:t>
      </w:r>
      <w:r w:rsidRPr="00725082">
        <w:rPr>
          <w:rFonts w:ascii="Times New Roman" w:hAnsi="Times New Roman" w:cs="Times New Roman"/>
        </w:rPr>
        <w:t>像</w:t>
      </w:r>
      <w:r w:rsidRPr="00725082">
        <w:rPr>
          <w:rFonts w:ascii="Times New Roman" w:hAnsi="Times New Roman" w:cs="Times New Roman"/>
        </w:rPr>
        <w:t xml:space="preserve"> 3.14 </w:t>
      </w:r>
      <w:r w:rsidRPr="00725082">
        <w:rPr>
          <w:rFonts w:ascii="Times New Roman" w:hAnsi="Times New Roman" w:cs="Times New Roman"/>
        </w:rPr>
        <w:t>或</w:t>
      </w:r>
      <w:r w:rsidRPr="00725082">
        <w:rPr>
          <w:rFonts w:ascii="Times New Roman" w:hAnsi="Times New Roman" w:cs="Times New Roman"/>
        </w:rPr>
        <w:t xml:space="preserve"> 1.0e4</w:t>
      </w:r>
      <w:r w:rsidRPr="00725082">
        <w:rPr>
          <w:rFonts w:ascii="Times New Roman" w:hAnsi="Times New Roman" w:cs="Times New Roman"/>
        </w:rPr>
        <w:t>這種數字。</w:t>
      </w:r>
    </w:p>
    <w:p w14:paraId="7945090E" w14:textId="4D37DFA8" w:rsidR="008B69E0" w:rsidRDefault="008B6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  <w:lang w:eastAsia="zh-TW"/>
        </w:rPr>
        <w:t>舉例說明</w:t>
      </w:r>
      <w:r>
        <w:rPr>
          <w:rFonts w:ascii="Times New Roman" w:hAnsi="Times New Roman" w:cs="Times New Roman" w:hint="eastAsia"/>
          <w:lang w:eastAsia="zh-TW"/>
        </w:rPr>
        <w:t>:</w:t>
      </w:r>
    </w:p>
    <w:p w14:paraId="612C619C" w14:textId="4E61EE94" w:rsidR="008B69E0" w:rsidRDefault="008B69E0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  <w:lang w:eastAsia="zh-TW"/>
        </w:rPr>
        <w:t>Ex</w:t>
      </w:r>
      <w:r>
        <w:rPr>
          <w:rFonts w:ascii="Times New Roman" w:hAnsi="Times New Roman" w:cs="Times New Roman"/>
          <w:lang w:eastAsia="zh-TW"/>
        </w:rPr>
        <w:t>.3</w:t>
      </w:r>
    </w:p>
    <w:p w14:paraId="147B9532" w14:textId="620A27F4" w:rsidR="008B69E0" w:rsidRDefault="008B69E0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&gt;&gt;&gt;</w:t>
      </w:r>
      <w:proofErr w:type="gramStart"/>
      <w:r>
        <w:rPr>
          <w:rFonts w:ascii="Times New Roman" w:hAnsi="Times New Roman" w:cs="Times New Roman"/>
          <w:lang w:eastAsia="zh-TW"/>
        </w:rPr>
        <w:t>float(</w:t>
      </w:r>
      <w:proofErr w:type="gramEnd"/>
      <w:r>
        <w:rPr>
          <w:rFonts w:ascii="Times New Roman" w:hAnsi="Times New Roman" w:cs="Times New Roman"/>
          <w:lang w:eastAsia="zh-TW"/>
        </w:rPr>
        <w:t>5)</w:t>
      </w:r>
    </w:p>
    <w:p w14:paraId="635EA3AE" w14:textId="5AFEC8F9" w:rsidR="008B69E0" w:rsidRDefault="008B69E0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…5.0</w:t>
      </w:r>
    </w:p>
    <w:p w14:paraId="340C6A97" w14:textId="572A0BCD" w:rsidR="008B69E0" w:rsidRDefault="008B69E0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整數變成帶有小數點。</w:t>
      </w:r>
    </w:p>
    <w:p w14:paraId="201C62D9" w14:textId="77777777" w:rsidR="008B69E0" w:rsidRDefault="008B69E0">
      <w:pPr>
        <w:rPr>
          <w:rFonts w:ascii="Times New Roman" w:hAnsi="Times New Roman" w:cs="Times New Roman"/>
          <w:lang w:eastAsia="zh-TW"/>
        </w:rPr>
      </w:pPr>
    </w:p>
    <w:p w14:paraId="7EA06E03" w14:textId="0403E4CE" w:rsidR="008B69E0" w:rsidRDefault="008B69E0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&gt;&gt;&gt;</w:t>
      </w:r>
      <w:r>
        <w:rPr>
          <w:rFonts w:ascii="Times New Roman" w:hAnsi="Times New Roman" w:cs="Times New Roman"/>
          <w:lang w:eastAsia="zh-TW"/>
        </w:rPr>
        <w:t>float(5e0)</w:t>
      </w:r>
    </w:p>
    <w:p w14:paraId="14FAB13A" w14:textId="148E159A" w:rsidR="008B69E0" w:rsidRDefault="008B69E0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…5.</w:t>
      </w:r>
      <w:r w:rsidR="00920ABD">
        <w:rPr>
          <w:rFonts w:ascii="Times New Roman" w:hAnsi="Times New Roman" w:cs="Times New Roman"/>
          <w:lang w:eastAsia="zh-TW"/>
        </w:rPr>
        <w:t>0</w:t>
      </w:r>
    </w:p>
    <w:p w14:paraId="7D9887AB" w14:textId="1C07221B" w:rsidR="00920ABD" w:rsidRDefault="00920ABD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lastRenderedPageBreak/>
        <w:tab/>
        <w:t>&gt;&gt;&gt;float(5e1)</w:t>
      </w:r>
    </w:p>
    <w:p w14:paraId="13E9ACC7" w14:textId="147285F8" w:rsidR="00920ABD" w:rsidRDefault="00920ABD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…50.0</w:t>
      </w:r>
    </w:p>
    <w:p w14:paraId="391ADDD9" w14:textId="3031FB5C" w:rsidR="00920ABD" w:rsidRDefault="00920ABD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 w:rsidR="00E35E9A">
        <w:rPr>
          <w:rFonts w:ascii="Times New Roman" w:hAnsi="Times New Roman" w:cs="Times New Roman" w:hint="eastAsia"/>
          <w:lang w:eastAsia="zh-TW"/>
        </w:rPr>
        <w:t>指數</w:t>
      </w:r>
      <w:r>
        <w:rPr>
          <w:rFonts w:ascii="Times New Roman" w:hAnsi="Times New Roman" w:cs="Times New Roman"/>
          <w:lang w:eastAsia="zh-TW"/>
        </w:rPr>
        <w:t>5e0</w:t>
      </w:r>
      <w:r>
        <w:rPr>
          <w:rFonts w:ascii="Times New Roman" w:hAnsi="Times New Roman" w:cs="Times New Roman" w:hint="eastAsia"/>
          <w:lang w:eastAsia="zh-TW"/>
        </w:rPr>
        <w:t>跟</w:t>
      </w:r>
      <w:r>
        <w:rPr>
          <w:rFonts w:ascii="Times New Roman" w:hAnsi="Times New Roman" w:cs="Times New Roman" w:hint="eastAsia"/>
          <w:lang w:eastAsia="zh-TW"/>
        </w:rPr>
        <w:t>5e1</w:t>
      </w:r>
      <w:r w:rsidR="00790305">
        <w:rPr>
          <w:rFonts w:ascii="Times New Roman" w:hAnsi="Times New Roman" w:cs="Times New Roman" w:hint="eastAsia"/>
          <w:lang w:eastAsia="zh-TW"/>
        </w:rPr>
        <w:t>轉換的話就換變成</w:t>
      </w:r>
      <w:r w:rsidR="00790305">
        <w:rPr>
          <w:rFonts w:ascii="Times New Roman" w:hAnsi="Times New Roman" w:cs="Times New Roman" w:hint="eastAsia"/>
          <w:lang w:eastAsia="zh-TW"/>
        </w:rPr>
        <w:t>5.0</w:t>
      </w:r>
      <w:r w:rsidR="00790305">
        <w:rPr>
          <w:rFonts w:ascii="Times New Roman" w:hAnsi="Times New Roman" w:cs="Times New Roman" w:hint="eastAsia"/>
          <w:lang w:eastAsia="zh-TW"/>
        </w:rPr>
        <w:t>和</w:t>
      </w:r>
      <w:r w:rsidR="00790305">
        <w:rPr>
          <w:rFonts w:ascii="Times New Roman" w:hAnsi="Times New Roman" w:cs="Times New Roman" w:hint="eastAsia"/>
          <w:lang w:eastAsia="zh-TW"/>
        </w:rPr>
        <w:t>50.0</w:t>
      </w:r>
      <w:r w:rsidR="00790305">
        <w:rPr>
          <w:rFonts w:ascii="Times New Roman" w:hAnsi="Times New Roman" w:cs="Times New Roman" w:hint="eastAsia"/>
          <w:lang w:eastAsia="zh-TW"/>
        </w:rPr>
        <w:t>，都出現小數點。</w:t>
      </w:r>
    </w:p>
    <w:p w14:paraId="6B635BEC" w14:textId="166FB978" w:rsidR="00790305" w:rsidRDefault="00C86CBD" w:rsidP="00FB3371">
      <w:pPr>
        <w:ind w:firstLine="720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型態轉換</w:t>
      </w:r>
      <w:r>
        <w:rPr>
          <w:rFonts w:ascii="Times New Roman" w:hAnsi="Times New Roman" w:cs="Times New Roman" w:hint="eastAsia"/>
          <w:lang w:eastAsia="zh-TW"/>
        </w:rPr>
        <w:t>:</w:t>
      </w:r>
    </w:p>
    <w:p w14:paraId="26EBF0A4" w14:textId="409FBFBB" w:rsidR="00C86CBD" w:rsidRDefault="00C86CBD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Ex</w:t>
      </w:r>
      <w:r>
        <w:rPr>
          <w:rFonts w:ascii="Times New Roman" w:hAnsi="Times New Roman" w:cs="Times New Roman"/>
          <w:lang w:eastAsia="zh-TW"/>
        </w:rPr>
        <w:t>.4</w:t>
      </w:r>
      <w:r w:rsidR="00085CF1">
        <w:rPr>
          <w:rFonts w:ascii="Times New Roman" w:hAnsi="Times New Roman" w:cs="Times New Roman"/>
          <w:lang w:eastAsia="zh-TW"/>
        </w:rPr>
        <w:t xml:space="preserve"> </w:t>
      </w:r>
      <w:r w:rsidR="00085CF1">
        <w:rPr>
          <w:rFonts w:ascii="Times New Roman" w:hAnsi="Times New Roman" w:cs="Times New Roman" w:hint="eastAsia"/>
          <w:lang w:eastAsia="zh-TW"/>
        </w:rPr>
        <w:t>將數字</w:t>
      </w:r>
      <w:r w:rsidR="00085CF1">
        <w:rPr>
          <w:rFonts w:ascii="Times New Roman" w:hAnsi="Times New Roman" w:cs="Times New Roman" w:hint="eastAsia"/>
          <w:lang w:eastAsia="zh-TW"/>
        </w:rPr>
        <w:t>45</w:t>
      </w:r>
      <w:r w:rsidR="00085CF1">
        <w:rPr>
          <w:rFonts w:ascii="Times New Roman" w:hAnsi="Times New Roman" w:cs="Times New Roman" w:hint="eastAsia"/>
          <w:lang w:eastAsia="zh-TW"/>
        </w:rPr>
        <w:t>轉換成浮點數</w:t>
      </w:r>
    </w:p>
    <w:p w14:paraId="36C18C4B" w14:textId="2243F716" w:rsidR="00085CF1" w:rsidRDefault="00085CF1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&gt;&gt;&gt;</w:t>
      </w:r>
      <w:proofErr w:type="gramStart"/>
      <w:r>
        <w:rPr>
          <w:rFonts w:ascii="Times New Roman" w:hAnsi="Times New Roman" w:cs="Times New Roman"/>
          <w:lang w:eastAsia="zh-TW"/>
        </w:rPr>
        <w:t>float(</w:t>
      </w:r>
      <w:proofErr w:type="gramEnd"/>
      <w:r>
        <w:rPr>
          <w:rFonts w:ascii="Times New Roman" w:hAnsi="Times New Roman" w:cs="Times New Roman"/>
          <w:lang w:eastAsia="zh-TW"/>
        </w:rPr>
        <w:t>45)</w:t>
      </w:r>
    </w:p>
    <w:p w14:paraId="2F690948" w14:textId="4D3F706C" w:rsidR="00085CF1" w:rsidRDefault="00085CF1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…45.0</w:t>
      </w:r>
    </w:p>
    <w:p w14:paraId="52428A9F" w14:textId="5505EDF5" w:rsidR="00085CF1" w:rsidRDefault="00085CF1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會加上小數點。</w:t>
      </w:r>
    </w:p>
    <w:p w14:paraId="4F2572FF" w14:textId="77777777" w:rsidR="00085CF1" w:rsidRDefault="00085CF1">
      <w:pPr>
        <w:rPr>
          <w:rFonts w:ascii="Times New Roman" w:hAnsi="Times New Roman" w:cs="Times New Roman"/>
          <w:lang w:eastAsia="zh-TW"/>
        </w:rPr>
      </w:pPr>
    </w:p>
    <w:p w14:paraId="6C3A0259" w14:textId="747188FB" w:rsidR="00085CF1" w:rsidRDefault="00085CF1" w:rsidP="00FB3371">
      <w:pPr>
        <w:ind w:firstLine="720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 w:hint="eastAsia"/>
          <w:lang w:eastAsia="zh-TW"/>
        </w:rPr>
        <w:t>補充</w:t>
      </w:r>
      <w:r>
        <w:rPr>
          <w:rFonts w:ascii="Times New Roman" w:hAnsi="Times New Roman" w:cs="Times New Roman" w:hint="eastAsia"/>
          <w:lang w:eastAsia="zh-TW"/>
        </w:rPr>
        <w:t>:</w:t>
      </w:r>
    </w:p>
    <w:p w14:paraId="349AECAF" w14:textId="5C5B07A5" w:rsidR="00085CF1" w:rsidRDefault="00085CF1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當整數和浮點數一起做運算的話，</w:t>
      </w:r>
      <w:r>
        <w:rPr>
          <w:rFonts w:ascii="Times New Roman" w:hAnsi="Times New Roman" w:cs="Times New Roman" w:hint="eastAsia"/>
          <w:lang w:eastAsia="zh-TW"/>
        </w:rPr>
        <w:t>python</w:t>
      </w:r>
      <w:r>
        <w:rPr>
          <w:rFonts w:ascii="Times New Roman" w:hAnsi="Times New Roman" w:cs="Times New Roman" w:hint="eastAsia"/>
          <w:lang w:eastAsia="zh-TW"/>
        </w:rPr>
        <w:t>會自動將結果視為浮點數。</w:t>
      </w:r>
    </w:p>
    <w:p w14:paraId="7D21267F" w14:textId="12B39C6A" w:rsidR="00085CF1" w:rsidRDefault="00085CF1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</w:r>
      <w:r>
        <w:rPr>
          <w:rFonts w:ascii="Times New Roman" w:hAnsi="Times New Roman" w:cs="Times New Roman" w:hint="eastAsia"/>
          <w:lang w:eastAsia="zh-TW"/>
        </w:rPr>
        <w:t>E</w:t>
      </w:r>
      <w:r>
        <w:rPr>
          <w:rFonts w:ascii="Times New Roman" w:hAnsi="Times New Roman" w:cs="Times New Roman"/>
          <w:lang w:eastAsia="zh-TW"/>
        </w:rPr>
        <w:t>x5.</w:t>
      </w:r>
    </w:p>
    <w:p w14:paraId="62C1313D" w14:textId="112B8ABD" w:rsidR="00085CF1" w:rsidRDefault="00085CF1">
      <w:pPr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&gt;&gt;&gt;45 + 3.2</w:t>
      </w:r>
    </w:p>
    <w:p w14:paraId="248A286D" w14:textId="6B91C399" w:rsidR="00085CF1" w:rsidRPr="00725082" w:rsidRDefault="00085CF1">
      <w:pPr>
        <w:rPr>
          <w:rFonts w:ascii="Times New Roman" w:hAnsi="Times New Roman" w:cs="Times New Roman" w:hint="eastAsia"/>
          <w:lang w:eastAsia="zh-TW"/>
        </w:rPr>
      </w:pPr>
      <w:r>
        <w:rPr>
          <w:rFonts w:ascii="Times New Roman" w:hAnsi="Times New Roman" w:cs="Times New Roman"/>
          <w:lang w:eastAsia="zh-TW"/>
        </w:rPr>
        <w:tab/>
        <w:t>… 48.2</w:t>
      </w:r>
    </w:p>
    <w:sectPr w:rsidR="00085CF1" w:rsidRPr="007250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D234" w14:textId="77777777" w:rsidR="00A318AA" w:rsidRDefault="00A318AA" w:rsidP="00D025A5">
      <w:pPr>
        <w:spacing w:after="0" w:line="240" w:lineRule="auto"/>
      </w:pPr>
      <w:r>
        <w:separator/>
      </w:r>
    </w:p>
  </w:endnote>
  <w:endnote w:type="continuationSeparator" w:id="0">
    <w:p w14:paraId="5EA77728" w14:textId="77777777" w:rsidR="00A318AA" w:rsidRDefault="00A318AA" w:rsidP="00D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E9C9" w14:textId="77777777" w:rsidR="00A318AA" w:rsidRDefault="00A318AA" w:rsidP="00D025A5">
      <w:pPr>
        <w:spacing w:after="0" w:line="240" w:lineRule="auto"/>
      </w:pPr>
      <w:r>
        <w:separator/>
      </w:r>
    </w:p>
  </w:footnote>
  <w:footnote w:type="continuationSeparator" w:id="0">
    <w:p w14:paraId="4D3A7EBC" w14:textId="77777777" w:rsidR="00A318AA" w:rsidRDefault="00A318AA" w:rsidP="00D02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06C44"/>
    <w:multiLevelType w:val="hybridMultilevel"/>
    <w:tmpl w:val="89560E7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7520174"/>
    <w:multiLevelType w:val="hybridMultilevel"/>
    <w:tmpl w:val="D4C6327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F6C501B"/>
    <w:multiLevelType w:val="hybridMultilevel"/>
    <w:tmpl w:val="CF161AE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8181067"/>
    <w:multiLevelType w:val="hybridMultilevel"/>
    <w:tmpl w:val="D6E0D9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B677D5E"/>
    <w:multiLevelType w:val="hybridMultilevel"/>
    <w:tmpl w:val="B0A895C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FE043E"/>
    <w:multiLevelType w:val="hybridMultilevel"/>
    <w:tmpl w:val="01E8748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4"/>
  </w:num>
  <w:num w:numId="13">
    <w:abstractNumId w:val="1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55B"/>
    <w:rsid w:val="00085CF1"/>
    <w:rsid w:val="001351A3"/>
    <w:rsid w:val="0015074B"/>
    <w:rsid w:val="001526F4"/>
    <w:rsid w:val="001865EE"/>
    <w:rsid w:val="001B0160"/>
    <w:rsid w:val="002100AB"/>
    <w:rsid w:val="002267EF"/>
    <w:rsid w:val="0023774E"/>
    <w:rsid w:val="0029639D"/>
    <w:rsid w:val="002A0A29"/>
    <w:rsid w:val="00304386"/>
    <w:rsid w:val="00320A0E"/>
    <w:rsid w:val="00326F90"/>
    <w:rsid w:val="00360762"/>
    <w:rsid w:val="00427E6A"/>
    <w:rsid w:val="00536EB9"/>
    <w:rsid w:val="005D76D2"/>
    <w:rsid w:val="00605C69"/>
    <w:rsid w:val="00607C04"/>
    <w:rsid w:val="006824B9"/>
    <w:rsid w:val="00725082"/>
    <w:rsid w:val="00790305"/>
    <w:rsid w:val="00816EBB"/>
    <w:rsid w:val="00824DFD"/>
    <w:rsid w:val="008342F1"/>
    <w:rsid w:val="008B69E0"/>
    <w:rsid w:val="0090321C"/>
    <w:rsid w:val="00920ABD"/>
    <w:rsid w:val="009879BC"/>
    <w:rsid w:val="009E232E"/>
    <w:rsid w:val="009E2F96"/>
    <w:rsid w:val="00A318AA"/>
    <w:rsid w:val="00A75FE1"/>
    <w:rsid w:val="00AA1D8D"/>
    <w:rsid w:val="00AA6C5B"/>
    <w:rsid w:val="00B47730"/>
    <w:rsid w:val="00BD7114"/>
    <w:rsid w:val="00C86CBD"/>
    <w:rsid w:val="00C90ADC"/>
    <w:rsid w:val="00CB0664"/>
    <w:rsid w:val="00D025A5"/>
    <w:rsid w:val="00D06DB8"/>
    <w:rsid w:val="00E35E9A"/>
    <w:rsid w:val="00E55467"/>
    <w:rsid w:val="00ED215C"/>
    <w:rsid w:val="00F15607"/>
    <w:rsid w:val="00FB0EF7"/>
    <w:rsid w:val="00FB33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DCBD3C9B-68CF-41B3-A335-8E4E8890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Arial" w:eastAsia="標楷體" w:hAnsi="Arial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cimalAligned">
    <w:name w:val="Decimal Aligned"/>
    <w:basedOn w:val="a1"/>
    <w:uiPriority w:val="40"/>
    <w:qFormat/>
    <w:rsid w:val="001526F4"/>
    <w:pPr>
      <w:tabs>
        <w:tab w:val="decimal" w:pos="360"/>
      </w:tabs>
    </w:pPr>
    <w:rPr>
      <w:rFonts w:asciiTheme="minorHAnsi" w:eastAsiaTheme="minorEastAsia" w:hAnsiTheme="minorHAnsi" w:cs="Times New Roman"/>
      <w:sz w:val="22"/>
      <w:lang w:eastAsia="zh-TW"/>
    </w:rPr>
  </w:style>
  <w:style w:type="paragraph" w:styleId="affa">
    <w:name w:val="footnote text"/>
    <w:basedOn w:val="a1"/>
    <w:link w:val="affb"/>
    <w:uiPriority w:val="99"/>
    <w:unhideWhenUsed/>
    <w:rsid w:val="001526F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  <w:lang w:eastAsia="zh-TW"/>
    </w:rPr>
  </w:style>
  <w:style w:type="character" w:customStyle="1" w:styleId="affb">
    <w:name w:val="註腳文字 字元"/>
    <w:basedOn w:val="a2"/>
    <w:link w:val="affa"/>
    <w:uiPriority w:val="99"/>
    <w:rsid w:val="001526F4"/>
    <w:rPr>
      <w:rFonts w:cs="Times New Roman"/>
      <w:sz w:val="20"/>
      <w:szCs w:val="20"/>
      <w:lang w:eastAsia="zh-TW"/>
    </w:rPr>
  </w:style>
  <w:style w:type="table" w:styleId="14">
    <w:name w:val="List Table 1 Light"/>
    <w:basedOn w:val="a3"/>
    <w:uiPriority w:val="46"/>
    <w:rsid w:val="00BD71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I-Hey Li</cp:lastModifiedBy>
  <cp:revision>45</cp:revision>
  <dcterms:created xsi:type="dcterms:W3CDTF">2013-12-23T23:15:00Z</dcterms:created>
  <dcterms:modified xsi:type="dcterms:W3CDTF">2021-11-15T14:03:00Z</dcterms:modified>
  <cp:category/>
</cp:coreProperties>
</file>